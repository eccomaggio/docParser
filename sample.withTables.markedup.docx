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Marked up text</w:t>
      </w:r>
    </w:p>
    <w:p>
      <w:pPr>
        <w:pStyle w:val="ListBullet"/>
      </w:pPr>
      <w:r>
        <w:rPr>
          <w:color w:val="8E8E8E"/>
        </w:rPr>
        <w:t>Basic contractions &amp; auxiliaries</w:t>
      </w:r>
    </w:p>
    <w:p>
      <w:pPr>
        <w:pStyle w:val="ListBullet"/>
      </w:pPr>
      <w:r>
        <w:rPr>
          <w:color w:val="339933"/>
        </w:rPr>
        <w:t>Elementary Level</w:t>
      </w:r>
    </w:p>
    <w:p>
      <w:pPr>
        <w:pStyle w:val="ListBullet"/>
      </w:pPr>
      <w:r>
        <w:rPr>
          <w:color w:val="0090CB"/>
        </w:rPr>
        <w:t>Intermediate Level</w:t>
      </w:r>
    </w:p>
    <w:p>
      <w:pPr>
        <w:pStyle w:val="ListBullet"/>
      </w:pPr>
      <w:r>
        <w:rPr>
          <w:color w:val="662DB9"/>
        </w:rPr>
        <w:t>High Intermediate Level</w:t>
      </w:r>
    </w:p>
    <w:p>
      <w:pPr>
        <w:pStyle w:val="ListBullet"/>
      </w:pPr>
      <w:r>
        <w:rPr>
          <w:color w:val="FF0000"/>
        </w:rPr>
        <w:t>Off list</w:t>
      </w:r>
    </w:p>
    <w:p>
      <w:r>
        <w:rPr>
          <w:color w:val="339933"/>
        </w:rPr>
        <w:t>for</w:t>
      </w:r>
      <w:r>
        <w:t xml:space="preserve"> </w:t>
      </w:r>
      <w:r>
        <w:rPr>
          <w:color w:val="0090CB"/>
        </w:rPr>
        <w:t>software</w:t>
      </w:r>
      <w:r>
        <w:t xml:space="preserve"> </w:t>
      </w:r>
      <w:r>
        <w:rPr>
          <w:color w:val="339933"/>
        </w:rPr>
        <w:t>testing</w:t>
      </w:r>
      <w:r>
        <w:t xml:space="preserve"> </w:t>
      </w:r>
      <w:r>
        <w:rPr>
          <w:color w:val="339933"/>
        </w:rPr>
        <w:t>purposes</w:t>
      </w:r>
      <w:r>
        <w:t>:</w:t>
      </w:r>
    </w:p>
    <w:p>
      <w:r>
        <w:rPr>
          <w:color w:val="339933"/>
        </w:rPr>
        <w:t>are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FF0000"/>
        </w:rPr>
        <w:t>hyphenated</w:t>
      </w:r>
      <w:r>
        <w:t xml:space="preserve"> </w:t>
      </w:r>
      <w:r>
        <w:rPr>
          <w:color w:val="339933"/>
        </w:rPr>
        <w:t>words</w:t>
      </w:r>
      <w:r>
        <w:t xml:space="preserve"> </w:t>
      </w:r>
      <w:r>
        <w:rPr>
          <w:color w:val="0090CB"/>
        </w:rPr>
        <w:t>long-term</w:t>
      </w:r>
      <w:r>
        <w:t>,</w:t>
      </w:r>
      <w:r>
        <w:t xml:space="preserve"> </w:t>
      </w:r>
      <w:r>
        <w:rPr>
          <w:color w:val="662DB9"/>
        </w:rPr>
        <w:t>part-time</w:t>
      </w:r>
      <w:r>
        <w:t>,</w:t>
      </w:r>
      <w:r>
        <w:t xml:space="preserve"> </w:t>
      </w:r>
      <w:r>
        <w:rPr>
          <w:color w:val="662DB9"/>
        </w:rPr>
        <w:t>non-violent</w:t>
      </w:r>
      <w:r>
        <w:t xml:space="preserve"> </w:t>
      </w:r>
      <w:r>
        <w:rPr>
          <w:color w:val="339933"/>
        </w:rPr>
        <w:t>and</w:t>
      </w:r>
      <w:r>
        <w:t xml:space="preserve"> </w:t>
      </w:r>
      <w:r>
        <w:rPr>
          <w:color w:val="0090CB"/>
        </w:rPr>
        <w:t>make-up</w:t>
      </w:r>
      <w:r>
        <w:t>,</w:t>
      </w:r>
      <w:r>
        <w:t xml:space="preserve"> </w:t>
      </w:r>
    </w:p>
    <w:p>
      <w:r>
        <w:rPr>
          <w:color w:val="339933"/>
        </w:rPr>
        <w:t>and</w:t>
      </w:r>
      <w:r>
        <w:t xml:space="preserve"> </w:t>
      </w:r>
      <w:r>
        <w:rPr>
          <w:color w:val="339933"/>
        </w:rPr>
        <w:t>short</w:t>
      </w:r>
      <w:r>
        <w:t xml:space="preserve"> </w:t>
      </w:r>
      <w:r>
        <w:rPr>
          <w:color w:val="339933"/>
        </w:rPr>
        <w:t>words</w:t>
      </w:r>
      <w:r>
        <w:t>,</w:t>
      </w:r>
      <w:r>
        <w:t xml:space="preserve"> </w:t>
      </w:r>
      <w:r>
        <w:rPr>
          <w:color w:val="339933"/>
        </w:rPr>
        <w:t>such</w:t>
      </w:r>
      <w:r>
        <w:t xml:space="preserve"> </w:t>
      </w:r>
      <w:r>
        <w:rPr>
          <w:color w:val="339933"/>
        </w:rPr>
        <w:t>as</w:t>
      </w:r>
      <w:r>
        <w:t>:</w:t>
      </w:r>
    </w:p>
    <w:p>
      <w:r>
        <w:rPr>
          <w:color w:val="339933"/>
        </w:rPr>
        <w:t>i</w:t>
      </w:r>
      <w:r>
        <w:rPr>
          <w:color w:val="8E8E8E"/>
        </w:rPr>
        <w:t>'m</w:t>
      </w:r>
      <w:r>
        <w:t>,</w:t>
      </w:r>
      <w:r>
        <w:t xml:space="preserve"> </w:t>
      </w:r>
      <w:r>
        <w:rPr>
          <w:color w:val="339933"/>
        </w:rPr>
        <w:t>you</w:t>
      </w:r>
      <w:r>
        <w:rPr>
          <w:color w:val="8E8E8E"/>
        </w:rPr>
        <w:t>'re</w:t>
      </w:r>
      <w:r>
        <w:t>,</w:t>
      </w:r>
      <w:r>
        <w:t xml:space="preserve"> </w:t>
      </w:r>
      <w:r>
        <w:rPr>
          <w:color w:val="339933"/>
        </w:rPr>
        <w:t>he</w:t>
      </w:r>
      <w:r>
        <w:rPr>
          <w:color w:val="8E8E8E"/>
        </w:rPr>
        <w:t>'s</w:t>
      </w:r>
      <w:r>
        <w:t>,</w:t>
      </w:r>
      <w:r>
        <w:t xml:space="preserve"> </w:t>
      </w:r>
      <w:r>
        <w:rPr>
          <w:color w:val="339933"/>
        </w:rPr>
        <w:t>she</w:t>
      </w:r>
      <w:r>
        <w:rPr>
          <w:color w:val="8E8E8E"/>
        </w:rPr>
        <w:t>'s</w:t>
      </w:r>
      <w:r>
        <w:t>,</w:t>
      </w:r>
      <w:r>
        <w:t xml:space="preserve"> </w:t>
      </w:r>
      <w:r>
        <w:rPr>
          <w:color w:val="339933"/>
        </w:rPr>
        <w:t>it</w:t>
      </w:r>
      <w:r>
        <w:rPr>
          <w:color w:val="8E8E8E"/>
        </w:rPr>
        <w:t>'s</w:t>
      </w:r>
      <w:r>
        <w:t>,</w:t>
      </w:r>
      <w:r>
        <w:t xml:space="preserve"> </w:t>
      </w:r>
      <w:r>
        <w:rPr>
          <w:color w:val="339933"/>
        </w:rPr>
        <w:t>we</w:t>
      </w:r>
      <w:r>
        <w:rPr>
          <w:color w:val="8E8E8E"/>
        </w:rPr>
        <w:t>'re</w:t>
      </w:r>
      <w:r>
        <w:t>,</w:t>
      </w:r>
      <w:r>
        <w:t xml:space="preserve"> </w:t>
      </w:r>
      <w:r>
        <w:rPr>
          <w:color w:val="339933"/>
        </w:rPr>
        <w:t>they</w:t>
      </w:r>
      <w:r>
        <w:rPr>
          <w:color w:val="8E8E8E"/>
        </w:rPr>
        <w:t>'re</w:t>
      </w:r>
      <w:r>
        <w:t>,</w:t>
      </w:r>
      <w:r>
        <w:t xml:space="preserve"> </w:t>
      </w:r>
      <w:r>
        <w:rPr>
          <w:color w:val="339933"/>
        </w:rPr>
        <w:t>himself</w:t>
      </w:r>
      <w:r>
        <w:t>,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be</w:t>
      </w:r>
      <w:r>
        <w:t>,</w:t>
      </w:r>
      <w:r>
        <w:t xml:space="preserve"> </w:t>
      </w:r>
      <w:r>
        <w:rPr>
          <w:color w:val="339933"/>
        </w:rPr>
        <w:t>so</w:t>
      </w:r>
      <w:r>
        <w:t>,</w:t>
      </w:r>
      <w:r>
        <w:t xml:space="preserve"> </w:t>
      </w:r>
      <w:r>
        <w:rPr>
          <w:color w:val="339933"/>
        </w:rPr>
        <w:t>and</w:t>
      </w:r>
      <w:r>
        <w:t>,</w:t>
      </w:r>
      <w:r>
        <w:t xml:space="preserve"> </w:t>
      </w:r>
      <w:r>
        <w:rPr>
          <w:color w:val="8E8E8E"/>
        </w:rPr>
        <w:t>wo</w:t>
      </w:r>
      <w:r>
        <w:rPr>
          <w:color w:val="8E8E8E"/>
        </w:rPr>
        <w:t>n't</w:t>
      </w:r>
      <w:r>
        <w:t>,</w:t>
      </w:r>
      <w:r>
        <w:t xml:space="preserve"> </w:t>
      </w:r>
      <w:r>
        <w:rPr>
          <w:color w:val="339933"/>
        </w:rPr>
        <w:t>do</w:t>
      </w:r>
      <w:r>
        <w:rPr>
          <w:color w:val="8E8E8E"/>
        </w:rPr>
        <w:t>n't</w:t>
      </w:r>
      <w:r>
        <w:t>,</w:t>
      </w:r>
      <w:r>
        <w:t xml:space="preserve"> </w:t>
      </w:r>
      <w:r>
        <w:rPr>
          <w:color w:val="339933"/>
        </w:rPr>
        <w:t>did</w:t>
      </w:r>
      <w:r>
        <w:rPr>
          <w:color w:val="8E8E8E"/>
        </w:rPr>
        <w:t>n't</w:t>
      </w:r>
      <w:r>
        <w:t>,</w:t>
      </w:r>
      <w:r>
        <w:t xml:space="preserve"> </w:t>
      </w:r>
      <w:r>
        <w:rPr>
          <w:color w:val="339933"/>
        </w:rPr>
        <w:t>did</w:t>
      </w:r>
      <w:r>
        <w:t>,</w:t>
      </w:r>
      <w:r>
        <w:t xml:space="preserve"> </w:t>
      </w:r>
      <w:r>
        <w:rPr>
          <w:color w:val="8E8E8E"/>
        </w:rPr>
        <w:t>sha</w:t>
      </w:r>
      <w:r>
        <w:rPr>
          <w:color w:val="8E8E8E"/>
        </w:rPr>
        <w:t>n't</w:t>
      </w:r>
      <w:r>
        <w:t>,</w:t>
      </w:r>
      <w:r>
        <w:t xml:space="preserve"> </w:t>
      </w:r>
      <w:r>
        <w:rPr>
          <w:color w:val="339933"/>
        </w:rPr>
        <w:t>might</w:t>
      </w:r>
      <w:r>
        <w:t>,</w:t>
      </w:r>
      <w:r>
        <w:t xml:space="preserve"> </w:t>
      </w:r>
      <w:r>
        <w:rPr>
          <w:color w:val="339933"/>
        </w:rPr>
        <w:t>might</w:t>
      </w:r>
      <w:r>
        <w:rPr>
          <w:color w:val="8E8E8E"/>
        </w:rPr>
        <w:t>n't</w:t>
      </w:r>
      <w:r>
        <w:t>,</w:t>
      </w:r>
      <w:r>
        <w:t xml:space="preserve"> </w:t>
      </w:r>
      <w:r>
        <w:rPr>
          <w:color w:val="339933"/>
        </w:rPr>
        <w:t>would</w:t>
      </w:r>
      <w:r>
        <w:rPr>
          <w:color w:val="8E8E8E"/>
        </w:rPr>
        <w:t>n't</w:t>
      </w:r>
    </w:p>
    <w:p>
      <w:r>
        <w:rPr>
          <w:color w:val="339933"/>
        </w:rPr>
        <w:t>and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interesting</w:t>
      </w:r>
      <w:r>
        <w:t xml:space="preserve"> </w:t>
      </w:r>
      <w:r>
        <w:rPr>
          <w:color w:val="339933"/>
        </w:rPr>
        <w:t>ma_am</w:t>
      </w:r>
    </w:p>
    <w:p>
      <w:r>
        <w:rPr>
          <w:color w:val="0090CB"/>
        </w:rPr>
        <w:t>phrases</w:t>
      </w:r>
      <w:r>
        <w:t xml:space="preserve"> </w:t>
      </w:r>
      <w:r>
        <w:rPr>
          <w:color w:val="339933"/>
        </w:rPr>
        <w:t>such</w:t>
      </w:r>
      <w:r>
        <w:t xml:space="preserve"> </w:t>
      </w:r>
      <w:r>
        <w:rPr>
          <w:color w:val="339933"/>
        </w:rPr>
        <w:t>as</w:t>
      </w:r>
      <w:r>
        <w:t xml:space="preserve"> </w:t>
      </w:r>
      <w:r>
        <w:rPr>
          <w:color w:val="339933"/>
        </w:rPr>
        <w:t>Mother_s_Day</w:t>
      </w:r>
      <w:r>
        <w:t xml:space="preserve"> </w:t>
      </w:r>
      <w:r>
        <w:rPr>
          <w:color w:val="339933"/>
        </w:rPr>
        <w:t>and</w:t>
      </w:r>
      <w:r>
        <w:t xml:space="preserve"> </w:t>
      </w:r>
      <w:r>
        <w:rPr>
          <w:color w:val="339933"/>
        </w:rPr>
        <w:t>New_Year_s_Eve</w:t>
      </w:r>
      <w:r>
        <w:t xml:space="preserve"> </w:t>
      </w:r>
      <w:r>
        <w:rPr>
          <w:color w:val="8E8E8E"/>
        </w:rPr>
        <w:t>wo</w:t>
      </w:r>
      <w:r>
        <w:rPr>
          <w:color w:val="8E8E8E"/>
        </w:rPr>
        <w:t>n't</w:t>
      </w:r>
      <w:r>
        <w:t xml:space="preserve"> </w:t>
      </w:r>
      <w:r>
        <w:rPr>
          <w:color w:val="339933"/>
        </w:rPr>
        <w:t>be</w:t>
      </w:r>
      <w:r>
        <w:t xml:space="preserve"> </w:t>
      </w:r>
      <w:r>
        <w:rPr>
          <w:color w:val="0090CB"/>
        </w:rPr>
        <w:t>recognized</w:t>
      </w:r>
    </w:p>
    <w:p>
      <w:r>
        <w:rPr>
          <w:color w:val="339933"/>
        </w:rPr>
        <w:t>and</w:t>
      </w:r>
      <w:r>
        <w:t xml:space="preserve"> </w:t>
      </w:r>
      <w:r>
        <w:rPr>
          <w:color w:val="339933"/>
        </w:rPr>
        <w:t>how</w:t>
      </w:r>
      <w:r>
        <w:t xml:space="preserve"> </w:t>
      </w:r>
      <w:r>
        <w:rPr>
          <w:color w:val="339933"/>
        </w:rPr>
        <w:t>about</w:t>
      </w:r>
      <w:r>
        <w:t xml:space="preserve"> </w:t>
      </w:r>
      <w:r>
        <w:rPr>
          <w:color w:val="339933"/>
        </w:rPr>
        <w:t>Mr</w:t>
      </w:r>
      <w:r>
        <w:t xml:space="preserve"> </w:t>
      </w:r>
      <w:r>
        <w:rPr>
          <w:color w:val="339933"/>
        </w:rPr>
        <w:t>and</w:t>
      </w:r>
      <w:r>
        <w:t xml:space="preserve"> </w:t>
      </w:r>
      <w:r>
        <w:rPr>
          <w:color w:val="339933"/>
        </w:rPr>
        <w:t>Mrs</w:t>
      </w:r>
    </w:p>
    <w:p>
      <w:r>
        <w:rPr>
          <w:color w:val="339933"/>
        </w:rPr>
        <w:t>and</w:t>
      </w:r>
      <w:r>
        <w:t xml:space="preserve"> </w:t>
      </w:r>
      <w:r>
        <w:rPr>
          <w:color w:val="FF0000"/>
        </w:rPr>
        <w:t>regularly</w:t>
      </w:r>
      <w:r>
        <w:t xml:space="preserve"> </w:t>
      </w:r>
      <w:r>
        <w:rPr>
          <w:color w:val="339933"/>
        </w:rPr>
        <w:t>formed</w:t>
      </w:r>
      <w:r>
        <w:t xml:space="preserve"> </w:t>
      </w:r>
      <w:r>
        <w:rPr>
          <w:color w:val="FF0000"/>
        </w:rPr>
        <w:t>adjs</w:t>
      </w:r>
      <w:r>
        <w:t xml:space="preserve"> </w:t>
      </w:r>
      <w:r>
        <w:rPr>
          <w:color w:val="339933"/>
        </w:rPr>
        <w:t>such</w:t>
      </w:r>
      <w:r>
        <w:t xml:space="preserve"> </w:t>
      </w:r>
      <w:r>
        <w:rPr>
          <w:color w:val="339933"/>
        </w:rPr>
        <w:t>as</w:t>
      </w:r>
      <w:r>
        <w:t xml:space="preserve"> </w:t>
      </w:r>
      <w:r>
        <w:rPr>
          <w:color w:val="FF0000"/>
        </w:rPr>
        <w:t>quickly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0090CB"/>
        </w:rPr>
        <w:t>contrast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662DB9"/>
        </w:rPr>
        <w:t>partly</w:t>
      </w:r>
      <w:r>
        <w:t xml:space="preserve"> </w:t>
      </w:r>
      <w:r>
        <w:t>(</w:t>
      </w:r>
      <w:r>
        <w:rPr>
          <w:color w:val="339933"/>
        </w:rPr>
        <w:t>which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actually</w:t>
      </w:r>
      <w:r>
        <w:t xml:space="preserve"> </w:t>
      </w:r>
      <w:r>
        <w:rPr>
          <w:color w:val="FF0000"/>
        </w:rPr>
        <w:t>hi-int</w:t>
      </w:r>
      <w:r>
        <w:t>)</w:t>
      </w:r>
    </w:p>
    <w:p>
      <w:r>
        <w:rPr>
          <w:color w:val="339933"/>
        </w:rPr>
        <w:t>item</w:t>
      </w:r>
      <w:r>
        <w:t xml:space="preserve"> </w:t>
      </w:r>
      <w:r>
        <w:t>1</w:t>
      </w:r>
      <w:r>
        <w:t xml:space="preserve"> </w:t>
      </w:r>
      <w:r>
        <w:t>-</w:t>
      </w:r>
      <w:r>
        <w:t xml:space="preserve"> </w:t>
      </w:r>
      <w:r>
        <w:rPr>
          <w:color w:val="0090CB"/>
        </w:rPr>
        <w:t>lecture</w:t>
      </w:r>
    </w:p>
    <w:p>
      <w:r>
        <w:rPr>
          <w:color w:val="339933"/>
        </w:rPr>
        <w:t>sources</w:t>
      </w:r>
      <w:r>
        <w:t>:</w:t>
      </w:r>
      <w:r>
        <w:t xml:space="preserve"> </w:t>
      </w:r>
    </w:p>
    <w:p>
      <w:r>
        <w:rPr>
          <w:color w:val="FF0000"/>
        </w:rPr>
        <w:t>veganism</w:t>
      </w:r>
      <w:r>
        <w:t>:</w:t>
      </w:r>
      <w:r>
        <w:t xml:space="preserve"> </w:t>
      </w:r>
      <w:r>
        <w:rPr>
          <w:color w:val="339933"/>
        </w:rPr>
        <w:t>why</w:t>
      </w:r>
      <w:r>
        <w:t xml:space="preserve"> </w:t>
      </w:r>
      <w:r>
        <w:rPr>
          <w:color w:val="339933"/>
        </w:rPr>
        <w:t>are</w:t>
      </w:r>
      <w:r>
        <w:t xml:space="preserve"> </w:t>
      </w:r>
      <w:r>
        <w:rPr>
          <w:color w:val="FF0000"/>
        </w:rPr>
        <w:t>vegan</w:t>
      </w:r>
      <w:r>
        <w:t xml:space="preserve"> </w:t>
      </w:r>
      <w:r>
        <w:rPr>
          <w:color w:val="339933"/>
        </w:rPr>
        <w:t>diets</w:t>
      </w:r>
      <w:r>
        <w:t xml:space="preserve"> </w:t>
      </w:r>
      <w:r>
        <w:rPr>
          <w:color w:val="339933"/>
        </w:rPr>
        <w:t>on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rise</w:t>
      </w:r>
      <w:r>
        <w:t>?</w:t>
      </w:r>
    </w:p>
    <w:p>
      <w:r>
        <w:rPr>
          <w:color w:val="FF0000"/>
        </w:rPr>
        <w:t>uk</w:t>
      </w:r>
      <w:r>
        <w:t xml:space="preserve"> </w:t>
      </w:r>
      <w:r>
        <w:rPr>
          <w:color w:val="339933"/>
        </w:rPr>
        <w:t>diet</w:t>
      </w:r>
      <w:r>
        <w:t xml:space="preserve"> </w:t>
      </w:r>
      <w:r>
        <w:rPr>
          <w:color w:val="0090CB"/>
        </w:rPr>
        <w:t>trends</w:t>
      </w:r>
      <w:r>
        <w:t xml:space="preserve"> </w:t>
      </w:r>
      <w:r>
        <w:t>2021</w:t>
      </w:r>
      <w:r>
        <w:t xml:space="preserve"> </w:t>
      </w:r>
    </w:p>
    <w:p>
      <w:r>
        <w:rPr>
          <w:color w:val="FF0000"/>
        </w:rPr>
        <w:t>https</w:t>
      </w:r>
      <w:r>
        <w:t>:</w:t>
      </w:r>
      <w:r>
        <w:t>//www.bbc.com/news/business-48141428</w:t>
      </w:r>
    </w:p>
    <w:p>
      <w:r>
        <w:rPr>
          <w:color w:val="339933"/>
        </w:rPr>
        <w:t>based</w:t>
      </w:r>
      <w:r>
        <w:t>,</w:t>
      </w:r>
      <w:r>
        <w:t xml:space="preserve"> </w:t>
      </w:r>
      <w:r>
        <w:rPr>
          <w:color w:val="339933"/>
        </w:rPr>
        <w:t>very</w:t>
      </w:r>
      <w:r>
        <w:t xml:space="preserve"> </w:t>
      </w:r>
      <w:r>
        <w:rPr>
          <w:color w:val="FF0000"/>
        </w:rPr>
        <w:t>loosely</w:t>
      </w:r>
      <w:r>
        <w:t>,</w:t>
      </w:r>
      <w:r>
        <w:t xml:space="preserve"> </w:t>
      </w:r>
      <w:r>
        <w:rPr>
          <w:color w:val="339933"/>
        </w:rPr>
        <w:t>on</w:t>
      </w:r>
      <w:r>
        <w:t xml:space="preserve"> </w:t>
      </w:r>
      <w:r>
        <w:rPr>
          <w:color w:val="339933"/>
        </w:rPr>
        <w:t>these</w:t>
      </w:r>
      <w:r>
        <w:t xml:space="preserve"> </w:t>
      </w:r>
      <w:r>
        <w:rPr>
          <w:color w:val="339933"/>
        </w:rPr>
        <w:t>figures</w:t>
      </w:r>
      <w:r>
        <w:t>:</w:t>
      </w:r>
      <w:r>
        <w:t xml:space="preserve"> </w:t>
      </w:r>
    </w:p>
    <w:p>
      <w:r>
        <w:rPr>
          <w:color w:val="339933"/>
        </w:rPr>
        <w:t>meat</w:t>
      </w:r>
    </w:p>
    <w:p>
      <w:r>
        <w:t>84</w:t>
      </w:r>
    </w:p>
    <w:p>
      <w:r>
        <w:rPr>
          <w:color w:val="FF0000"/>
        </w:rPr>
        <w:t>pescatarian</w:t>
      </w:r>
    </w:p>
    <w:p>
      <w:r>
        <w:t>9</w:t>
      </w:r>
    </w:p>
    <w:p>
      <w:r>
        <w:rPr>
          <w:color w:val="0090CB"/>
        </w:rPr>
        <w:t>vegetarian</w:t>
      </w:r>
    </w:p>
    <w:p>
      <w:r>
        <w:t>6</w:t>
      </w:r>
    </w:p>
    <w:p>
      <w:r>
        <w:rPr>
          <w:color w:val="FF0000"/>
        </w:rPr>
        <w:t>vegan</w:t>
      </w:r>
    </w:p>
    <w:p>
      <w:r>
        <w:t>3</w:t>
      </w:r>
    </w:p>
    <w:p>
      <w:r>
        <w:rPr>
          <w:color w:val="662DB9"/>
        </w:rPr>
        <w:t>lifestyle</w:t>
      </w:r>
      <w:r>
        <w:t xml:space="preserve"> </w:t>
      </w:r>
      <w:r>
        <w:rPr>
          <w:color w:val="FF0000"/>
        </w:rPr>
        <w:t>vegan</w:t>
      </w:r>
    </w:p>
    <w:p>
      <w:r>
        <w:t>2</w:t>
      </w:r>
    </w:p>
    <w:p>
      <w:r>
        <w:t>100</w:t>
      </w:r>
    </w:p>
    <w:p>
      <w:r>
        <w:t>(</w:t>
      </w:r>
      <w:r>
        <w:rPr>
          <w:color w:val="339933"/>
        </w:rPr>
        <w:t>i</w:t>
      </w:r>
      <w:r>
        <w:t xml:space="preserve"> </w:t>
      </w:r>
      <w:r>
        <w:rPr>
          <w:color w:val="339933"/>
        </w:rPr>
        <w:t>realize</w:t>
      </w:r>
      <w:r>
        <w:t xml:space="preserve"> </w:t>
      </w:r>
      <w:r>
        <w:rPr>
          <w:color w:val="339933"/>
        </w:rPr>
        <w:t>i</w:t>
      </w:r>
      <w:r>
        <w:rPr>
          <w:color w:val="8E8E8E"/>
        </w:rPr>
        <w:t>'ve</w:t>
      </w:r>
      <w:r>
        <w:t xml:space="preserve"> </w:t>
      </w:r>
      <w:r>
        <w:rPr>
          <w:color w:val="339933"/>
        </w:rPr>
        <w:t>shown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last</w:t>
      </w:r>
      <w:r>
        <w:t xml:space="preserve"> </w:t>
      </w:r>
      <w:r>
        <w:t>4</w:t>
      </w:r>
      <w:r>
        <w:t xml:space="preserve"> </w:t>
      </w:r>
      <w:r>
        <w:rPr>
          <w:color w:val="662DB9"/>
        </w:rPr>
        <w:t>statistics</w:t>
      </w:r>
      <w:r>
        <w:t xml:space="preserve"> </w:t>
      </w:r>
      <w:r>
        <w:rPr>
          <w:color w:val="339933"/>
        </w:rPr>
        <w:t>as</w:t>
      </w:r>
      <w:r>
        <w:t xml:space="preserve"> </w:t>
      </w:r>
      <w:r>
        <w:rPr>
          <w:color w:val="339933"/>
        </w:rPr>
        <w:t>including</w:t>
      </w:r>
      <w:r>
        <w:t xml:space="preserve"> </w:t>
      </w:r>
      <w:r>
        <w:rPr>
          <w:color w:val="339933"/>
        </w:rPr>
        <w:t>each</w:t>
      </w:r>
      <w:r>
        <w:t xml:space="preserve"> </w:t>
      </w:r>
      <w:r>
        <w:rPr>
          <w:color w:val="339933"/>
        </w:rPr>
        <w:t>other</w:t>
      </w:r>
      <w:r>
        <w:t>,</w:t>
      </w:r>
      <w:r>
        <w:t xml:space="preserve"> </w:t>
      </w:r>
      <w:r>
        <w:rPr>
          <w:color w:val="339933"/>
        </w:rPr>
        <w:t>but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chart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FF0000"/>
        </w:rPr>
        <w:t>impressionistic</w:t>
      </w:r>
      <w:r>
        <w:t>,</w:t>
      </w:r>
      <w:r>
        <w:t xml:space="preserve"> </w:t>
      </w:r>
      <w:r>
        <w:rPr>
          <w:color w:val="339933"/>
        </w:rPr>
        <w:t>so</w:t>
      </w:r>
      <w:r>
        <w:t xml:space="preserve"> </w:t>
      </w:r>
      <w:r>
        <w:rPr>
          <w:color w:val="339933"/>
        </w:rPr>
        <w:t>i</w:t>
      </w:r>
      <w:r>
        <w:t xml:space="preserve"> </w:t>
      </w:r>
      <w:r>
        <w:rPr>
          <w:color w:val="339933"/>
        </w:rPr>
        <w:t>think</w:t>
      </w:r>
      <w:r>
        <w:t xml:space="preserve"> </w:t>
      </w:r>
      <w:r>
        <w:rPr>
          <w:color w:val="339933"/>
        </w:rPr>
        <w:t>it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still</w:t>
      </w:r>
      <w:r>
        <w:t xml:space="preserve"> </w:t>
      </w:r>
      <w:r>
        <w:rPr>
          <w:color w:val="339933"/>
        </w:rPr>
        <w:t>gives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FF0000"/>
        </w:rPr>
        <w:t>good-enough</w:t>
      </w:r>
      <w:r>
        <w:t xml:space="preserve"> </w:t>
      </w:r>
      <w:r>
        <w:rPr>
          <w:color w:val="FF0000"/>
        </w:rPr>
        <w:t>overview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0090CB"/>
        </w:rPr>
        <w:t>situation</w:t>
      </w:r>
      <w:r>
        <w:t>.</w:t>
      </w:r>
      <w:r>
        <w:t>)</w:t>
      </w:r>
    </w:p>
    <w:p>
      <w:r>
        <w:rPr>
          <w:color w:val="339933"/>
        </w:rPr>
        <w:t>figure</w:t>
      </w:r>
      <w:r>
        <w:t xml:space="preserve"> </w:t>
      </w:r>
      <w:r>
        <w:t>1</w:t>
      </w:r>
    </w:p>
    <w:p>
      <w:r>
        <w:rPr>
          <w:color w:val="FF0000"/>
        </w:rPr>
        <w:t>wordcount</w:t>
      </w:r>
      <w:r>
        <w:t xml:space="preserve"> </w:t>
      </w:r>
      <w:r>
        <w:t>147</w:t>
      </w:r>
    </w:p>
    <w:p>
      <w:r>
        <w:rPr>
          <w:color w:val="FF0000"/>
        </w:rPr>
        <w:t>blah</w:t>
      </w:r>
    </w:p>
    <w:p>
      <w:r>
        <w:rPr>
          <w:color w:val="339933"/>
        </w:rPr>
        <w:t>cell</w:t>
      </w:r>
    </w:p>
    <w:p>
      <w:r>
        <w:rPr>
          <w:color w:val="339933"/>
        </w:rPr>
        <w:t>cell</w:t>
      </w:r>
    </w:p>
    <w:p>
      <w:r>
        <w:rPr>
          <w:color w:val="339933"/>
        </w:rPr>
        <w:t>next</w:t>
      </w:r>
      <w:r>
        <w:t>,</w:t>
      </w:r>
      <w:r>
        <w:t xml:space="preserve"> </w:t>
      </w:r>
      <w:r>
        <w:rPr>
          <w:color w:val="339933"/>
        </w:rPr>
        <w:t>i</w:t>
      </w:r>
      <w:r>
        <w:rPr>
          <w:color w:val="8E8E8E"/>
        </w:rPr>
        <w:t>'d</w:t>
      </w:r>
      <w:r>
        <w:t xml:space="preserve"> </w:t>
      </w:r>
      <w:r>
        <w:rPr>
          <w:color w:val="339933"/>
        </w:rPr>
        <w:t>like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show</w:t>
      </w:r>
      <w:r>
        <w:t xml:space="preserve"> </w:t>
      </w:r>
      <w:r>
        <w:rPr>
          <w:color w:val="339933"/>
        </w:rPr>
        <w:t>you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target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our</w:t>
      </w:r>
      <w:r>
        <w:t xml:space="preserve"> </w:t>
      </w:r>
      <w:r>
        <w:rPr>
          <w:color w:val="339933"/>
        </w:rPr>
        <w:t>new</w:t>
      </w:r>
      <w:r>
        <w:t xml:space="preserve"> </w:t>
      </w:r>
      <w:r>
        <w:rPr>
          <w:color w:val="339933"/>
        </w:rPr>
        <w:t>product</w:t>
      </w:r>
      <w:r>
        <w:t xml:space="preserve"> </w:t>
      </w:r>
      <w:r>
        <w:rPr>
          <w:color w:val="339933"/>
        </w:rPr>
        <w:t>line</w:t>
      </w:r>
      <w:r>
        <w:t>.</w:t>
      </w:r>
      <w:r>
        <w:t xml:space="preserve"> </w:t>
      </w:r>
      <w:r>
        <w:rPr>
          <w:color w:val="339933"/>
        </w:rPr>
        <w:t>as</w:t>
      </w:r>
      <w:r>
        <w:t xml:space="preserve"> </w:t>
      </w:r>
      <w:r>
        <w:rPr>
          <w:color w:val="339933"/>
        </w:rPr>
        <w:t>you</w:t>
      </w:r>
      <w:r>
        <w:t xml:space="preserve"> </w:t>
      </w:r>
      <w:r>
        <w:rPr>
          <w:color w:val="339933"/>
        </w:rPr>
        <w:t>can</w:t>
      </w:r>
      <w:r>
        <w:t xml:space="preserve"> </w:t>
      </w:r>
      <w:r>
        <w:rPr>
          <w:color w:val="339933"/>
        </w:rPr>
        <w:t>see</w:t>
      </w:r>
      <w:r>
        <w:t xml:space="preserve"> </w:t>
      </w:r>
      <w:r>
        <w:rPr>
          <w:color w:val="339933"/>
        </w:rPr>
        <w:t>from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slide</w:t>
      </w:r>
      <w:r>
        <w:t>,</w:t>
      </w:r>
      <w:r>
        <w:t xml:space="preserve"> </w:t>
      </w:r>
      <w:r>
        <w:rPr>
          <w:color w:val="339933"/>
        </w:rPr>
        <w:t>while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0090CB"/>
        </w:rPr>
        <w:t>majority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our</w:t>
      </w:r>
      <w:r>
        <w:t xml:space="preserve"> </w:t>
      </w:r>
      <w:r>
        <w:rPr>
          <w:color w:val="339933"/>
        </w:rPr>
        <w:t>market</w:t>
      </w:r>
      <w:r>
        <w:t xml:space="preserve"> </w:t>
      </w:r>
      <w:r>
        <w:rPr>
          <w:color w:val="339933"/>
        </w:rPr>
        <w:t>still</w:t>
      </w:r>
      <w:r>
        <w:t xml:space="preserve"> </w:t>
      </w:r>
      <w:r>
        <w:rPr>
          <w:color w:val="FF0000"/>
        </w:rPr>
        <w:t>enjoys</w:t>
      </w:r>
      <w:r>
        <w:t xml:space="preserve"> </w:t>
      </w:r>
      <w:r>
        <w:rPr>
          <w:color w:val="339933"/>
        </w:rPr>
        <w:t>meat</w:t>
      </w:r>
      <w:r>
        <w:t>,</w:t>
      </w:r>
      <w:r>
        <w:t xml:space="preserve"> </w:t>
      </w:r>
      <w:r>
        <w:rPr>
          <w:color w:val="339933"/>
        </w:rPr>
        <w:t>there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growing</w:t>
      </w:r>
      <w:r>
        <w:t xml:space="preserve"> </w:t>
      </w:r>
      <w:r>
        <w:rPr>
          <w:color w:val="0090CB"/>
        </w:rPr>
        <w:t>trend</w:t>
      </w:r>
      <w:r>
        <w:t xml:space="preserve"> </w:t>
      </w:r>
      <w:r>
        <w:rPr>
          <w:color w:val="339933"/>
        </w:rPr>
        <w:t>toward</w:t>
      </w:r>
      <w:r>
        <w:t xml:space="preserve"> </w:t>
      </w:r>
      <w:r>
        <w:rPr>
          <w:color w:val="FF0000"/>
        </w:rPr>
        <w:t>vegetarianism</w:t>
      </w:r>
      <w:r>
        <w:t>.</w:t>
      </w:r>
      <w:r>
        <w:t xml:space="preserve"> </w:t>
      </w:r>
      <w:r>
        <w:rPr>
          <w:color w:val="339933"/>
        </w:rPr>
        <w:t>group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rPr>
          <w:color w:val="339933"/>
        </w:rPr>
        <w:t>shows</w:t>
      </w:r>
      <w:r>
        <w:t xml:space="preserve"> </w:t>
      </w:r>
      <w:r>
        <w:rPr>
          <w:color w:val="339933"/>
        </w:rPr>
        <w:t>what</w:t>
      </w:r>
      <w:r>
        <w:t xml:space="preserve"> </w:t>
      </w:r>
      <w:r>
        <w:rPr>
          <w:color w:val="339933"/>
        </w:rPr>
        <w:t>are</w:t>
      </w:r>
      <w:r>
        <w:t xml:space="preserve"> </w:t>
      </w:r>
      <w:r>
        <w:rPr>
          <w:color w:val="339933"/>
        </w:rPr>
        <w:t>termed</w:t>
      </w:r>
      <w:r>
        <w:t xml:space="preserve"> </w:t>
      </w:r>
      <w:r>
        <w:t>``</w:t>
      </w:r>
      <w:r>
        <w:rPr>
          <w:color w:val="FF0000"/>
        </w:rPr>
        <w:t>pescatarians</w:t>
      </w:r>
      <w:r>
        <w:t>''</w:t>
      </w:r>
      <w:r>
        <w:t>;</w:t>
      </w:r>
      <w:r>
        <w:t xml:space="preserve"> </w:t>
      </w:r>
      <w:r>
        <w:rPr>
          <w:color w:val="339933"/>
        </w:rPr>
        <w:t>they</w:t>
      </w:r>
      <w:r>
        <w:t xml:space="preserve"> </w:t>
      </w:r>
      <w:r>
        <w:rPr>
          <w:color w:val="339933"/>
        </w:rPr>
        <w:t>only</w:t>
      </w:r>
      <w:r>
        <w:t xml:space="preserve"> </w:t>
      </w:r>
      <w:r>
        <w:rPr>
          <w:color w:val="339933"/>
        </w:rPr>
        <w:t>eat</w:t>
      </w:r>
      <w:r>
        <w:t xml:space="preserve"> </w:t>
      </w:r>
      <w:r>
        <w:rPr>
          <w:color w:val="339933"/>
        </w:rPr>
        <w:t>fish</w:t>
      </w:r>
      <w:r>
        <w:t xml:space="preserve"> </w:t>
      </w:r>
      <w:r>
        <w:rPr>
          <w:color w:val="339933"/>
        </w:rPr>
        <w:t>and</w:t>
      </w:r>
      <w:r>
        <w:t xml:space="preserve"> </w:t>
      </w:r>
      <w:r>
        <w:rPr>
          <w:color w:val="0090CB"/>
        </w:rPr>
        <w:t>seafood</w:t>
      </w:r>
      <w:r>
        <w:t xml:space="preserve"> </w:t>
      </w:r>
      <w:r>
        <w:rPr>
          <w:color w:val="339933"/>
        </w:rPr>
        <w:t>and</w:t>
      </w:r>
      <w:r>
        <w:t xml:space="preserve"> </w:t>
      </w:r>
      <w:r>
        <w:rPr>
          <w:color w:val="0090CB"/>
        </w:rPr>
        <w:t>represent</w:t>
      </w:r>
      <w:r>
        <w:t xml:space="preserve"> </w:t>
      </w:r>
      <w:r>
        <w:rPr>
          <w:color w:val="339933"/>
        </w:rPr>
        <w:t>almost</w:t>
      </w:r>
      <w:r>
        <w:t xml:space="preserve"> </w:t>
      </w:r>
      <w:r>
        <w:rPr>
          <w:color w:val="339933"/>
        </w:rPr>
        <w:t>one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ten</w:t>
      </w:r>
      <w:r>
        <w:t xml:space="preserve"> </w:t>
      </w:r>
      <w:r>
        <w:rPr>
          <w:color w:val="0090CB"/>
        </w:rPr>
        <w:t>consumers</w:t>
      </w:r>
      <w:r>
        <w:t>.</w:t>
      </w:r>
      <w:r>
        <w:t xml:space="preserve"> </w:t>
      </w:r>
      <w:r>
        <w:rPr>
          <w:color w:val="339933"/>
        </w:rPr>
        <w:t>from</w:t>
      </w:r>
      <w:r>
        <w:t xml:space="preserve"> </w:t>
      </w:r>
      <w:r>
        <w:rPr>
          <w:color w:val="662DB9"/>
        </w:rPr>
        <w:t>anecdotes</w:t>
      </w:r>
      <w:r>
        <w:t>,</w:t>
      </w:r>
      <w:r>
        <w:t xml:space="preserve"> </w:t>
      </w:r>
      <w:r>
        <w:rPr>
          <w:color w:val="339933"/>
        </w:rPr>
        <w:t>we</w:t>
      </w:r>
      <w:r>
        <w:t xml:space="preserve"> </w:t>
      </w:r>
      <w:r>
        <w:rPr>
          <w:color w:val="339933"/>
        </w:rPr>
        <w:t>know</w:t>
      </w:r>
      <w:r>
        <w:t xml:space="preserve"> </w:t>
      </w:r>
      <w:r>
        <w:rPr>
          <w:color w:val="339933"/>
        </w:rPr>
        <w:t>that</w:t>
      </w:r>
      <w:r>
        <w:t xml:space="preserve"> </w:t>
      </w:r>
      <w:r>
        <w:rPr>
          <w:color w:val="339933"/>
        </w:rPr>
        <w:t>even</w:t>
      </w:r>
      <w:r>
        <w:t xml:space="preserve"> </w:t>
      </w:r>
      <w:r>
        <w:rPr>
          <w:color w:val="339933"/>
        </w:rPr>
        <w:t>more</w:t>
      </w:r>
      <w:r>
        <w:t xml:space="preserve"> </w:t>
      </w:r>
      <w:r>
        <w:rPr>
          <w:color w:val="0090CB"/>
        </w:rPr>
        <w:t>consumers</w:t>
      </w:r>
      <w:r>
        <w:t xml:space="preserve"> </w:t>
      </w:r>
      <w:r>
        <w:rPr>
          <w:color w:val="339933"/>
        </w:rPr>
        <w:t>reject</w:t>
      </w:r>
      <w:r>
        <w:t xml:space="preserve"> </w:t>
      </w:r>
      <w:r>
        <w:rPr>
          <w:color w:val="339933"/>
        </w:rPr>
        <w:t>red</w:t>
      </w:r>
      <w:r>
        <w:t xml:space="preserve"> </w:t>
      </w:r>
      <w:r>
        <w:rPr>
          <w:color w:val="339933"/>
        </w:rPr>
        <w:t>meat</w:t>
      </w:r>
      <w:r>
        <w:t xml:space="preserve"> </w:t>
      </w:r>
      <w:r>
        <w:rPr>
          <w:color w:val="339933"/>
        </w:rPr>
        <w:t>but</w:t>
      </w:r>
      <w:r>
        <w:t xml:space="preserve"> </w:t>
      </w:r>
      <w:r>
        <w:rPr>
          <w:color w:val="339933"/>
        </w:rPr>
        <w:t>are</w:t>
      </w:r>
      <w:r>
        <w:t xml:space="preserve"> </w:t>
      </w:r>
      <w:r>
        <w:rPr>
          <w:color w:val="339933"/>
        </w:rPr>
        <w:t>happy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eat</w:t>
      </w:r>
      <w:r>
        <w:t xml:space="preserve"> </w:t>
      </w:r>
      <w:r>
        <w:rPr>
          <w:color w:val="339933"/>
        </w:rPr>
        <w:t>white</w:t>
      </w:r>
      <w:r>
        <w:t xml:space="preserve"> </w:t>
      </w:r>
      <w:r>
        <w:rPr>
          <w:color w:val="339933"/>
        </w:rPr>
        <w:t>meat</w:t>
      </w:r>
      <w:r>
        <w:t xml:space="preserve"> </w:t>
      </w:r>
      <w:r>
        <w:rPr>
          <w:color w:val="339933"/>
        </w:rPr>
        <w:t>such</w:t>
      </w:r>
      <w:r>
        <w:t xml:space="preserve"> </w:t>
      </w:r>
      <w:r>
        <w:rPr>
          <w:color w:val="339933"/>
        </w:rPr>
        <w:t>as</w:t>
      </w:r>
      <w:r>
        <w:t xml:space="preserve"> </w:t>
      </w:r>
      <w:r>
        <w:rPr>
          <w:color w:val="339933"/>
        </w:rPr>
        <w:t>chicken</w:t>
      </w:r>
      <w:r>
        <w:t>.</w:t>
      </w:r>
      <w:r>
        <w:t xml:space="preserve"> </w:t>
      </w:r>
      <w:r>
        <w:rPr>
          <w:color w:val="339933"/>
        </w:rPr>
        <w:t>however</w:t>
      </w:r>
      <w:r>
        <w:t>,</w:t>
      </w:r>
      <w:r>
        <w:t xml:space="preserve"> </w:t>
      </w:r>
      <w:r>
        <w:rPr>
          <w:color w:val="339933"/>
        </w:rPr>
        <w:t>we</w:t>
      </w:r>
      <w:r>
        <w:t xml:space="preserve"> </w:t>
      </w:r>
      <w:r>
        <w:rPr>
          <w:color w:val="339933"/>
        </w:rPr>
        <w:t>have</w:t>
      </w:r>
      <w:r>
        <w:t xml:space="preserve"> </w:t>
      </w:r>
      <w:r>
        <w:rPr>
          <w:color w:val="339933"/>
        </w:rPr>
        <w:t>no</w:t>
      </w:r>
      <w:r>
        <w:t xml:space="preserve"> </w:t>
      </w:r>
      <w:r>
        <w:rPr>
          <w:color w:val="339933"/>
        </w:rPr>
        <w:t>figures</w:t>
      </w:r>
      <w:r>
        <w:t xml:space="preserve"> </w:t>
      </w:r>
      <w:r>
        <w:rPr>
          <w:color w:val="339933"/>
        </w:rPr>
        <w:t>for</w:t>
      </w:r>
      <w:r>
        <w:t xml:space="preserve"> </w:t>
      </w:r>
      <w:r>
        <w:rPr>
          <w:color w:val="339933"/>
        </w:rPr>
        <w:t>that</w:t>
      </w:r>
      <w:r>
        <w:t xml:space="preserve"> </w:t>
      </w:r>
      <w:r>
        <w:rPr>
          <w:color w:val="339933"/>
        </w:rPr>
        <w:t>group</w:t>
      </w:r>
      <w:r>
        <w:t>,</w:t>
      </w:r>
      <w:r>
        <w:t xml:space="preserve"> </w:t>
      </w:r>
      <w:r>
        <w:rPr>
          <w:color w:val="339933"/>
        </w:rPr>
        <w:t>so</w:t>
      </w:r>
      <w:r>
        <w:t xml:space="preserve"> </w:t>
      </w:r>
      <w:r>
        <w:rPr>
          <w:color w:val="339933"/>
        </w:rPr>
        <w:t>they</w:t>
      </w:r>
      <w:r>
        <w:rPr>
          <w:color w:val="8E8E8E"/>
        </w:rPr>
        <w:t>'re</w:t>
      </w:r>
      <w:r>
        <w:t xml:space="preserve"> </w:t>
      </w:r>
      <w:r>
        <w:rPr>
          <w:color w:val="339933"/>
        </w:rPr>
        <w:t>not</w:t>
      </w:r>
      <w:r>
        <w:t xml:space="preserve"> </w:t>
      </w:r>
      <w:r>
        <w:rPr>
          <w:color w:val="339933"/>
        </w:rPr>
        <w:t>shown</w:t>
      </w:r>
      <w:r>
        <w:t xml:space="preserve"> </w:t>
      </w:r>
      <w:r>
        <w:rPr>
          <w:color w:val="339933"/>
        </w:rPr>
        <w:t>here</w:t>
      </w:r>
      <w:r>
        <w:t>.</w:t>
      </w:r>
      <w:r>
        <w:t xml:space="preserve"> </w:t>
      </w:r>
      <w:r>
        <w:rPr>
          <w:color w:val="339933"/>
        </w:rPr>
        <w:t>our</w:t>
      </w:r>
      <w:r>
        <w:t xml:space="preserve"> </w:t>
      </w:r>
      <w:r>
        <w:rPr>
          <w:color w:val="339933"/>
        </w:rPr>
        <w:t>next</w:t>
      </w:r>
      <w:r>
        <w:t xml:space="preserve"> </w:t>
      </w:r>
      <w:r>
        <w:rPr>
          <w:color w:val="339933"/>
        </w:rPr>
        <w:t>group</w:t>
      </w:r>
      <w:r>
        <w:t xml:space="preserve"> </w:t>
      </w:r>
      <w:r>
        <w:rPr>
          <w:color w:val="339933"/>
        </w:rPr>
        <w:t>are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traditional</w:t>
      </w:r>
      <w:r>
        <w:t xml:space="preserve"> </w:t>
      </w:r>
      <w:r>
        <w:rPr>
          <w:color w:val="0090CB"/>
        </w:rPr>
        <w:t>vegetarians</w:t>
      </w:r>
      <w:r>
        <w:t>.</w:t>
      </w:r>
      <w:r>
        <w:t xml:space="preserve"> </w:t>
      </w:r>
    </w:p>
    <w:p>
      <w:r>
        <w:rPr>
          <w:color w:val="339933"/>
        </w:rPr>
        <w:t>but</w:t>
      </w:r>
      <w:r>
        <w:t xml:space="preserve"> </w:t>
      </w:r>
      <w:r>
        <w:rPr>
          <w:color w:val="339933"/>
        </w:rPr>
        <w:t>i</w:t>
      </w:r>
      <w:r>
        <w:rPr>
          <w:color w:val="8E8E8E"/>
        </w:rPr>
        <w:t>'m</w:t>
      </w:r>
      <w:r>
        <w:t xml:space="preserve"> </w:t>
      </w:r>
      <w:r>
        <w:rPr>
          <w:color w:val="339933"/>
        </w:rPr>
        <w:t>interested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last</w:t>
      </w:r>
      <w:r>
        <w:t xml:space="preserve"> </w:t>
      </w:r>
      <w:r>
        <w:rPr>
          <w:color w:val="339933"/>
        </w:rPr>
        <w:t>two</w:t>
      </w:r>
      <w:r>
        <w:t xml:space="preserve"> </w:t>
      </w:r>
      <w:r>
        <w:rPr>
          <w:color w:val="339933"/>
        </w:rPr>
        <w:t>groups</w:t>
      </w:r>
      <w:r>
        <w:t>.</w:t>
      </w:r>
      <w:r>
        <w:t xml:space="preserve"> </w:t>
      </w:r>
      <w:r>
        <w:rPr>
          <w:color w:val="339933"/>
        </w:rPr>
        <w:t>they</w:t>
      </w:r>
      <w:r>
        <w:t xml:space="preserve"> </w:t>
      </w:r>
      <w:r>
        <w:rPr>
          <w:color w:val="339933"/>
        </w:rPr>
        <w:t>are</w:t>
      </w:r>
      <w:r>
        <w:t xml:space="preserve"> </w:t>
      </w:r>
      <w:r>
        <w:rPr>
          <w:color w:val="339933"/>
        </w:rPr>
        <w:t>both</w:t>
      </w:r>
      <w:r>
        <w:t xml:space="preserve"> </w:t>
      </w:r>
      <w:r>
        <w:rPr>
          <w:color w:val="FF0000"/>
        </w:rPr>
        <w:t>vegans</w:t>
      </w:r>
      <w:r>
        <w:t>,</w:t>
      </w:r>
      <w:r>
        <w:t xml:space="preserve"> </w:t>
      </w:r>
      <w:r>
        <w:rPr>
          <w:color w:val="339933"/>
        </w:rPr>
        <w:t>which</w:t>
      </w:r>
      <w:r>
        <w:t xml:space="preserve"> </w:t>
      </w:r>
      <w:r>
        <w:rPr>
          <w:color w:val="339933"/>
        </w:rPr>
        <w:t>means</w:t>
      </w:r>
      <w:r>
        <w:t xml:space="preserve"> </w:t>
      </w:r>
      <w:r>
        <w:rPr>
          <w:color w:val="339933"/>
        </w:rPr>
        <w:t>they</w:t>
      </w:r>
      <w:r>
        <w:t xml:space="preserve"> </w:t>
      </w:r>
      <w:r>
        <w:rPr>
          <w:color w:val="339933"/>
        </w:rPr>
        <w:t>refuse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eat</w:t>
      </w:r>
      <w:r>
        <w:t xml:space="preserve"> </w:t>
      </w:r>
      <w:r>
        <w:rPr>
          <w:color w:val="339933"/>
        </w:rPr>
        <w:t>any</w:t>
      </w:r>
      <w:r>
        <w:t xml:space="preserve"> </w:t>
      </w:r>
      <w:r>
        <w:rPr>
          <w:color w:val="339933"/>
        </w:rPr>
        <w:t>animal</w:t>
      </w:r>
      <w:r>
        <w:t xml:space="preserve"> </w:t>
      </w:r>
      <w:r>
        <w:rPr>
          <w:color w:val="339933"/>
        </w:rPr>
        <w:t>products</w:t>
      </w:r>
      <w:r>
        <w:t>,</w:t>
      </w:r>
      <w:r>
        <w:t xml:space="preserve"> </w:t>
      </w:r>
      <w:r>
        <w:rPr>
          <w:color w:val="339933"/>
        </w:rPr>
        <w:t>so</w:t>
      </w:r>
      <w:r>
        <w:t xml:space="preserve"> </w:t>
      </w:r>
      <w:r>
        <w:rPr>
          <w:color w:val="339933"/>
        </w:rPr>
        <w:t>no</w:t>
      </w:r>
      <w:r>
        <w:t xml:space="preserve"> </w:t>
      </w:r>
      <w:r>
        <w:rPr>
          <w:color w:val="339933"/>
        </w:rPr>
        <w:t>eggs</w:t>
      </w:r>
      <w:r>
        <w:t xml:space="preserve"> </w:t>
      </w:r>
      <w:r>
        <w:rPr>
          <w:color w:val="339933"/>
        </w:rPr>
        <w:t>or</w:t>
      </w:r>
      <w:r>
        <w:t xml:space="preserve"> </w:t>
      </w:r>
      <w:r>
        <w:rPr>
          <w:color w:val="0090CB"/>
        </w:rPr>
        <w:t>dairy</w:t>
      </w:r>
      <w:r>
        <w:t xml:space="preserve"> </w:t>
      </w:r>
      <w:r>
        <w:rPr>
          <w:color w:val="339933"/>
        </w:rPr>
        <w:t>products</w:t>
      </w:r>
      <w:r>
        <w:t>.</w:t>
      </w:r>
      <w:r>
        <w:t xml:space="preserve"> </w:t>
      </w:r>
      <w:r>
        <w:rPr>
          <w:color w:val="339933"/>
        </w:rPr>
        <w:t>which</w:t>
      </w:r>
      <w:r>
        <w:t xml:space="preserve"> </w:t>
      </w:r>
      <w:r>
        <w:rPr>
          <w:color w:val="FF0000"/>
        </w:rPr>
        <w:t>brings</w:t>
      </w:r>
      <w:r>
        <w:t xml:space="preserve"> </w:t>
      </w:r>
      <w:r>
        <w:rPr>
          <w:color w:val="FF0000"/>
        </w:rPr>
        <w:t>us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our</w:t>
      </w:r>
      <w:r>
        <w:t xml:space="preserve"> </w:t>
      </w:r>
      <w:r>
        <w:rPr>
          <w:color w:val="339933"/>
        </w:rPr>
        <w:t>target</w:t>
      </w:r>
      <w:r>
        <w:t xml:space="preserve"> </w:t>
      </w:r>
      <w:r>
        <w:rPr>
          <w:color w:val="339933"/>
        </w:rPr>
        <w:t>group</w:t>
      </w:r>
      <w:r>
        <w:t>:</w:t>
      </w:r>
      <w:r>
        <w:t xml:space="preserve"> </w:t>
      </w:r>
      <w:r>
        <w:rPr>
          <w:color w:val="662DB9"/>
        </w:rPr>
        <w:t>so-called</w:t>
      </w:r>
      <w:r>
        <w:t xml:space="preserve"> </w:t>
      </w:r>
      <w:r>
        <w:t>``</w:t>
      </w:r>
      <w:r>
        <w:rPr>
          <w:color w:val="662DB9"/>
        </w:rPr>
        <w:t>lifestyle</w:t>
      </w:r>
      <w:r>
        <w:t xml:space="preserve"> </w:t>
      </w:r>
      <w:r>
        <w:rPr>
          <w:color w:val="FF0000"/>
        </w:rPr>
        <w:t>vegans</w:t>
      </w:r>
      <w:r>
        <w:t>''</w:t>
      </w:r>
      <w:r>
        <w:t>.</w:t>
      </w:r>
      <w:r>
        <w:t xml:space="preserve"> </w:t>
      </w:r>
      <w:r>
        <w:rPr>
          <w:color w:val="339933"/>
        </w:rPr>
        <w:t>they</w:t>
      </w:r>
      <w:r>
        <w:t xml:space="preserve"> </w:t>
      </w:r>
      <w:r>
        <w:rPr>
          <w:color w:val="FF0000"/>
        </w:rPr>
        <w:t>strictly</w:t>
      </w:r>
      <w:r>
        <w:t xml:space="preserve"> </w:t>
      </w:r>
      <w:r>
        <w:rPr>
          <w:color w:val="339933"/>
        </w:rPr>
        <w:t>refuse</w:t>
      </w:r>
      <w:r>
        <w:t xml:space="preserve"> </w:t>
      </w:r>
      <w:r>
        <w:rPr>
          <w:color w:val="339933"/>
        </w:rPr>
        <w:t>all</w:t>
      </w:r>
      <w:r>
        <w:t xml:space="preserve"> </w:t>
      </w:r>
      <w:r>
        <w:rPr>
          <w:color w:val="339933"/>
        </w:rPr>
        <w:t>animal</w:t>
      </w:r>
      <w:r>
        <w:t xml:space="preserve"> </w:t>
      </w:r>
      <w:r>
        <w:rPr>
          <w:color w:val="339933"/>
        </w:rPr>
        <w:t>products</w:t>
      </w:r>
      <w:r>
        <w:t>,</w:t>
      </w:r>
      <w:r>
        <w:t xml:space="preserve"> </w:t>
      </w:r>
      <w:r>
        <w:rPr>
          <w:color w:val="339933"/>
        </w:rPr>
        <w:t>which</w:t>
      </w:r>
      <w:r>
        <w:t xml:space="preserve"> </w:t>
      </w:r>
      <w:r>
        <w:rPr>
          <w:color w:val="339933"/>
        </w:rPr>
        <w:t>means</w:t>
      </w:r>
      <w:r>
        <w:t xml:space="preserve"> </w:t>
      </w:r>
      <w:r>
        <w:rPr>
          <w:color w:val="339933"/>
        </w:rPr>
        <w:t>no</w:t>
      </w:r>
      <w:r>
        <w:t xml:space="preserve"> </w:t>
      </w:r>
      <w:r>
        <w:rPr>
          <w:color w:val="0090CB"/>
        </w:rPr>
        <w:t>leather</w:t>
      </w:r>
      <w:r>
        <w:t xml:space="preserve"> </w:t>
      </w:r>
      <w:r>
        <w:rPr>
          <w:color w:val="339933"/>
        </w:rPr>
        <w:t>goods</w:t>
      </w:r>
      <w:r>
        <w:t>,</w:t>
      </w:r>
      <w:r>
        <w:t xml:space="preserve"> </w:t>
      </w:r>
      <w:r>
        <w:rPr>
          <w:color w:val="339933"/>
        </w:rPr>
        <w:t>for</w:t>
      </w:r>
      <w:r>
        <w:t xml:space="preserve"> </w:t>
      </w:r>
      <w:r>
        <w:rPr>
          <w:color w:val="339933"/>
        </w:rPr>
        <w:t>example</w:t>
      </w:r>
      <w:r>
        <w:t>.</w:t>
      </w:r>
    </w:p>
    <w:p>
      <w:r>
        <w:rPr>
          <w:color w:val="339933"/>
        </w:rPr>
        <w:t>question</w:t>
      </w:r>
      <w:r>
        <w:t xml:space="preserve"> </w:t>
      </w:r>
      <w:r>
        <w:t>1</w:t>
      </w:r>
    </w:p>
    <w:p>
      <w:r>
        <w:rPr>
          <w:color w:val="339933"/>
        </w:rPr>
        <w:t>which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groups</w:t>
      </w:r>
      <w:r>
        <w:t xml:space="preserve"> </w:t>
      </w:r>
      <w:r>
        <w:rPr>
          <w:color w:val="339933"/>
        </w:rPr>
        <w:t>shows</w:t>
      </w:r>
      <w:r>
        <w:t xml:space="preserve"> </w:t>
      </w:r>
      <w:r>
        <w:rPr>
          <w:color w:val="339933"/>
        </w:rPr>
        <w:t>people</w:t>
      </w:r>
      <w:r>
        <w:t xml:space="preserve"> </w:t>
      </w:r>
      <w:r>
        <w:rPr>
          <w:color w:val="339933"/>
        </w:rPr>
        <w:t>who</w:t>
      </w:r>
      <w:r>
        <w:t xml:space="preserve"> </w:t>
      </w:r>
      <w:r>
        <w:rPr>
          <w:color w:val="339933"/>
        </w:rPr>
        <w:t>do</w:t>
      </w:r>
      <w:r>
        <w:rPr>
          <w:color w:val="8E8E8E"/>
        </w:rPr>
        <w:t>n't</w:t>
      </w:r>
      <w:r>
        <w:t xml:space="preserve"> </w:t>
      </w:r>
      <w:r>
        <w:rPr>
          <w:color w:val="339933"/>
        </w:rPr>
        <w:t>eat</w:t>
      </w:r>
      <w:r>
        <w:t xml:space="preserve"> </w:t>
      </w:r>
      <w:r>
        <w:rPr>
          <w:color w:val="339933"/>
        </w:rPr>
        <w:t>any</w:t>
      </w:r>
      <w:r>
        <w:t xml:space="preserve"> </w:t>
      </w:r>
      <w:r>
        <w:rPr>
          <w:color w:val="339933"/>
        </w:rPr>
        <w:t>meat</w:t>
      </w:r>
      <w:r>
        <w:t xml:space="preserve"> </w:t>
      </w:r>
      <w:r>
        <w:rPr>
          <w:color w:val="339933"/>
        </w:rPr>
        <w:t>but</w:t>
      </w:r>
      <w:r>
        <w:t xml:space="preserve"> </w:t>
      </w:r>
      <w:r>
        <w:rPr>
          <w:color w:val="339933"/>
        </w:rPr>
        <w:t>will</w:t>
      </w:r>
      <w:r>
        <w:t xml:space="preserve"> </w:t>
      </w:r>
      <w:r>
        <w:rPr>
          <w:color w:val="339933"/>
        </w:rPr>
        <w:t>eat</w:t>
      </w:r>
      <w:r>
        <w:t xml:space="preserve"> </w:t>
      </w:r>
      <w:r>
        <w:rPr>
          <w:color w:val="339933"/>
        </w:rPr>
        <w:t>cheese</w:t>
      </w:r>
      <w:r>
        <w:t>?</w:t>
      </w:r>
    </w:p>
    <w:p>
      <w:r>
        <w:rPr>
          <w:color w:val="339933"/>
        </w:rPr>
        <w:t>a</w:t>
      </w:r>
      <w:r>
        <w:t>.</w:t>
      </w:r>
    </w:p>
    <w:p>
      <w:r>
        <w:rPr>
          <w:color w:val="FF0000"/>
        </w:rPr>
        <w:t>b</w:t>
      </w:r>
    </w:p>
    <w:p>
      <w:r>
        <w:rPr>
          <w:color w:val="FF0000"/>
        </w:rPr>
        <w:t>b</w:t>
      </w:r>
      <w:r>
        <w:t>.</w:t>
      </w:r>
    </w:p>
    <w:p>
      <w:r>
        <w:rPr>
          <w:color w:val="FF0000"/>
        </w:rPr>
        <w:t>c</w:t>
      </w:r>
    </w:p>
    <w:p>
      <w:r>
        <w:rPr>
          <w:color w:val="FF0000"/>
        </w:rPr>
        <w:t>c</w:t>
      </w:r>
      <w:r>
        <w:t>.</w:t>
      </w:r>
    </w:p>
    <w:p>
      <w:r>
        <w:rPr>
          <w:color w:val="FF0000"/>
        </w:rPr>
        <w:t>d</w:t>
      </w:r>
    </w:p>
    <w:p>
      <w:r>
        <w:rPr>
          <w:color w:val="FF0000"/>
        </w:rPr>
        <w:t>d</w:t>
      </w:r>
      <w:r>
        <w:t>.</w:t>
      </w:r>
    </w:p>
    <w:p>
      <w:r>
        <w:rPr>
          <w:color w:val="FF0000"/>
        </w:rPr>
        <w:t>e</w:t>
      </w:r>
    </w:p>
    <w:p>
      <w:r>
        <w:rPr>
          <w:color w:val="339933"/>
        </w:rPr>
        <w:t>question</w:t>
      </w:r>
      <w:r>
        <w:t xml:space="preserve"> </w:t>
      </w:r>
      <w:r>
        <w:t>2</w:t>
      </w:r>
    </w:p>
    <w:p>
      <w:r>
        <w:rPr>
          <w:color w:val="339933"/>
        </w:rPr>
        <w:t>one</w:t>
      </w:r>
      <w:r>
        <w:t xml:space="preserve"> </w:t>
      </w:r>
      <w:r>
        <w:rPr>
          <w:color w:val="339933"/>
        </w:rPr>
        <w:t>group</w:t>
      </w:r>
      <w:r>
        <w:t xml:space="preserve"> </w:t>
      </w:r>
      <w:r>
        <w:rPr>
          <w:color w:val="339933"/>
        </w:rPr>
        <w:t>was</w:t>
      </w:r>
      <w:r>
        <w:t xml:space="preserve"> </w:t>
      </w:r>
      <w:r>
        <w:rPr>
          <w:color w:val="339933"/>
        </w:rPr>
        <w:t>discussed</w:t>
      </w:r>
      <w:r>
        <w:t xml:space="preserve"> </w:t>
      </w:r>
      <w:r>
        <w:rPr>
          <w:color w:val="339933"/>
        </w:rPr>
        <w:t>which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not</w:t>
      </w:r>
      <w:r>
        <w:t xml:space="preserve"> </w:t>
      </w:r>
      <w:r>
        <w:rPr>
          <w:color w:val="339933"/>
        </w:rPr>
        <w:t>included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chart</w:t>
      </w:r>
      <w:r>
        <w:t>.</w:t>
      </w:r>
      <w:r>
        <w:t xml:space="preserve"> </w:t>
      </w:r>
      <w:r>
        <w:rPr>
          <w:color w:val="339933"/>
        </w:rPr>
        <w:t>where</w:t>
      </w:r>
      <w:r>
        <w:t xml:space="preserve"> </w:t>
      </w:r>
      <w:r>
        <w:rPr>
          <w:color w:val="339933"/>
        </w:rPr>
        <w:t>would</w:t>
      </w:r>
      <w:r>
        <w:t xml:space="preserve"> </w:t>
      </w:r>
      <w:r>
        <w:rPr>
          <w:color w:val="339933"/>
        </w:rPr>
        <w:t>it</w:t>
      </w:r>
      <w:r>
        <w:t xml:space="preserve"> </w:t>
      </w:r>
      <w:r>
        <w:rPr>
          <w:color w:val="339933"/>
        </w:rPr>
        <w:t>be</w:t>
      </w:r>
      <w:r>
        <w:t>?</w:t>
      </w:r>
    </w:p>
    <w:p>
      <w:r>
        <w:rPr>
          <w:color w:val="339933"/>
        </w:rPr>
        <w:t>a</w:t>
      </w:r>
      <w:r>
        <w:t>.</w:t>
      </w:r>
    </w:p>
    <w:p>
      <w:r>
        <w:rPr>
          <w:color w:val="339933"/>
        </w:rPr>
        <w:t>between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t>&amp;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FF0000"/>
        </w:rPr>
        <w:t>b</w:t>
      </w:r>
      <w:r>
        <w:t>.</w:t>
      </w:r>
    </w:p>
    <w:p>
      <w:r>
        <w:rPr>
          <w:color w:val="339933"/>
        </w:rPr>
        <w:t>between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&amp;</w:t>
      </w:r>
      <w:r>
        <w:t xml:space="preserve"> </w:t>
      </w:r>
      <w:r>
        <w:rPr>
          <w:color w:val="FF0000"/>
        </w:rPr>
        <w:t>c</w:t>
      </w:r>
    </w:p>
    <w:p>
      <w:r>
        <w:rPr>
          <w:color w:val="FF0000"/>
        </w:rPr>
        <w:t>c</w:t>
      </w:r>
      <w:r>
        <w:t>.</w:t>
      </w:r>
    </w:p>
    <w:p>
      <w:r>
        <w:rPr>
          <w:color w:val="339933"/>
        </w:rPr>
        <w:t>between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&amp;</w:t>
      </w:r>
      <w:r>
        <w:t xml:space="preserve"> </w:t>
      </w:r>
      <w:r>
        <w:rPr>
          <w:color w:val="FF0000"/>
        </w:rPr>
        <w:t>d</w:t>
      </w:r>
    </w:p>
    <w:p>
      <w:r>
        <w:rPr>
          <w:color w:val="FF0000"/>
        </w:rPr>
        <w:t>d</w:t>
      </w:r>
      <w:r>
        <w:t>.</w:t>
      </w:r>
    </w:p>
    <w:p>
      <w:r>
        <w:rPr>
          <w:color w:val="339933"/>
        </w:rPr>
        <w:t>between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&amp;</w:t>
      </w:r>
      <w:r>
        <w:t xml:space="preserve"> </w:t>
      </w:r>
      <w:r>
        <w:rPr>
          <w:color w:val="FF0000"/>
        </w:rPr>
        <w:t>e</w:t>
      </w:r>
    </w:p>
    <w:p>
      <w:r>
        <w:rPr>
          <w:color w:val="339933"/>
        </w:rPr>
        <w:t>question</w:t>
      </w:r>
      <w:r>
        <w:t xml:space="preserve"> </w:t>
      </w:r>
      <w:r>
        <w:t>3</w:t>
      </w:r>
    </w:p>
    <w:p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last</w:t>
      </w:r>
      <w:r>
        <w:t xml:space="preserve"> </w:t>
      </w:r>
      <w:r>
        <w:rPr>
          <w:color w:val="339933"/>
        </w:rPr>
        <w:t>group</w:t>
      </w:r>
      <w:r>
        <w:t xml:space="preserve"> </w:t>
      </w:r>
      <w:r>
        <w:rPr>
          <w:color w:val="339933"/>
        </w:rPr>
        <w:t>on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chart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likely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face</w:t>
      </w:r>
      <w:r>
        <w:t xml:space="preserve"> </w:t>
      </w:r>
      <w:r>
        <w:rPr>
          <w:color w:val="0090CB"/>
        </w:rPr>
        <w:t>severe</w:t>
      </w:r>
      <w:r>
        <w:t xml:space="preserve"> </w:t>
      </w:r>
      <w:r>
        <w:rPr>
          <w:color w:val="0090CB"/>
        </w:rPr>
        <w:t>restrictions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which</w:t>
      </w:r>
      <w:r>
        <w:t xml:space="preserve"> </w:t>
      </w:r>
      <w:r>
        <w:rPr>
          <w:color w:val="339933"/>
        </w:rPr>
        <w:t>range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products</w:t>
      </w:r>
      <w:r>
        <w:t>?</w:t>
      </w:r>
    </w:p>
    <w:p>
      <w:r>
        <w:rPr>
          <w:color w:val="339933"/>
        </w:rPr>
        <w:t>a</w:t>
      </w:r>
      <w:r>
        <w:t>.</w:t>
      </w:r>
    </w:p>
    <w:p>
      <w:r>
        <w:rPr>
          <w:color w:val="0090CB"/>
        </w:rPr>
        <w:t>alcohol</w:t>
      </w:r>
    </w:p>
    <w:p>
      <w:r>
        <w:rPr>
          <w:color w:val="FF0000"/>
        </w:rPr>
        <w:t>b</w:t>
      </w:r>
      <w:r>
        <w:t>.</w:t>
      </w:r>
    </w:p>
    <w:p>
      <w:r>
        <w:rPr>
          <w:color w:val="339933"/>
        </w:rPr>
        <w:t>shoes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FF0000"/>
        </w:rPr>
        <w:t>c</w:t>
      </w:r>
      <w:r>
        <w:t>.</w:t>
      </w:r>
    </w:p>
    <w:p>
      <w:r>
        <w:rPr>
          <w:color w:val="0090CB"/>
        </w:rPr>
        <w:t>spices</w:t>
      </w:r>
    </w:p>
    <w:p>
      <w:r>
        <w:rPr>
          <w:color w:val="FF0000"/>
        </w:rPr>
        <w:t>d</w:t>
      </w:r>
      <w:r>
        <w:t>.</w:t>
      </w:r>
    </w:p>
    <w:p>
      <w:r>
        <w:rPr>
          <w:color w:val="339933"/>
        </w:rPr>
        <w:t>furniture</w:t>
      </w:r>
    </w:p>
    <w:p>
      <w:r>
        <w:rPr>
          <w:color w:val="339933"/>
        </w:rPr>
        <w:t>item</w:t>
      </w:r>
      <w:r>
        <w:t xml:space="preserve"> </w:t>
      </w:r>
      <w:r>
        <w:t>2</w:t>
      </w:r>
      <w:r>
        <w:t xml:space="preserve"> </w:t>
      </w:r>
      <w:r>
        <w:t>-</w:t>
      </w:r>
      <w:r>
        <w:t xml:space="preserve"> </w:t>
      </w:r>
      <w:r>
        <w:rPr>
          <w:color w:val="339933"/>
        </w:rPr>
        <w:t>news</w:t>
      </w:r>
      <w:r>
        <w:t xml:space="preserve"> </w:t>
      </w:r>
      <w:r>
        <w:rPr>
          <w:color w:val="339933"/>
        </w:rPr>
        <w:t>report</w:t>
      </w:r>
    </w:p>
    <w:p>
      <w:r>
        <w:rPr>
          <w:color w:val="339933"/>
        </w:rPr>
        <w:t>sources</w:t>
      </w:r>
      <w:r>
        <w:t>:</w:t>
      </w:r>
      <w:r>
        <w:t xml:space="preserve"> </w:t>
      </w:r>
    </w:p>
    <w:p>
      <w:r>
        <w:rPr>
          <w:color w:val="339933"/>
        </w:rPr>
        <w:t>based</w:t>
      </w:r>
      <w:r>
        <w:t xml:space="preserve"> </w:t>
      </w:r>
      <w:r>
        <w:rPr>
          <w:color w:val="339933"/>
        </w:rPr>
        <w:t>on</w:t>
      </w:r>
      <w:r>
        <w:t>:</w:t>
      </w:r>
      <w:r>
        <w:t xml:space="preserve"> </w:t>
      </w:r>
      <w:r>
        <w:rPr>
          <w:color w:val="339933"/>
        </w:rPr>
        <w:t>top</w:t>
      </w:r>
      <w:r>
        <w:t xml:space="preserve"> </w:t>
      </w:r>
      <w:r>
        <w:t>10</w:t>
      </w:r>
      <w:r>
        <w:t xml:space="preserve"> </w:t>
      </w:r>
      <w:r>
        <w:rPr>
          <w:color w:val="339933"/>
        </w:rPr>
        <w:t>reasons</w:t>
      </w:r>
      <w:r>
        <w:t xml:space="preserve"> </w:t>
      </w:r>
      <w:r>
        <w:rPr>
          <w:color w:val="339933"/>
        </w:rPr>
        <w:t>people</w:t>
      </w:r>
      <w:r>
        <w:t xml:space="preserve"> </w:t>
      </w:r>
      <w:r>
        <w:rPr>
          <w:color w:val="FF0000"/>
        </w:rPr>
        <w:t>don</w:t>
      </w:r>
      <w:r>
        <w:t>`</w:t>
      </w:r>
      <w:r>
        <w:rPr>
          <w:color w:val="FF0000"/>
        </w:rPr>
        <w:t>t</w:t>
      </w:r>
      <w:r>
        <w:t xml:space="preserve"> </w:t>
      </w:r>
      <w:r>
        <w:rPr>
          <w:color w:val="339933"/>
        </w:rPr>
        <w:t>give</w:t>
      </w:r>
      <w:r>
        <w:t xml:space="preserve"> </w:t>
      </w:r>
      <w:r>
        <w:t>blood…</w:t>
      </w:r>
      <w:r>
        <w:t>:</w:t>
      </w:r>
      <w:r>
        <w:t xml:space="preserve"> </w:t>
      </w:r>
      <w:r>
        <w:rPr>
          <w:color w:val="339933"/>
        </w:rPr>
        <w:t>present</w:t>
      </w:r>
      <w:r>
        <w:t xml:space="preserve"> </w:t>
      </w:r>
      <w:r>
        <w:rPr>
          <w:color w:val="339933"/>
        </w:rPr>
        <w:t>as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bar</w:t>
      </w:r>
      <w:r>
        <w:t xml:space="preserve"> </w:t>
      </w:r>
      <w:r>
        <w:rPr>
          <w:color w:val="662DB9"/>
        </w:rPr>
        <w:t>graph</w:t>
      </w:r>
    </w:p>
    <w:p>
      <w:r>
        <w:t>145</w:t>
      </w:r>
      <w:r>
        <w:t xml:space="preserve"> </w:t>
      </w:r>
      <w:r>
        <w:rPr>
          <w:color w:val="339933"/>
        </w:rPr>
        <w:t>words</w:t>
      </w:r>
    </w:p>
    <w:p>
      <w:r>
        <w:rPr>
          <w:color w:val="339933"/>
        </w:rPr>
        <w:t>in</w:t>
      </w:r>
      <w:r>
        <w:t xml:space="preserve"> </w:t>
      </w:r>
      <w:r>
        <w:rPr>
          <w:color w:val="339933"/>
        </w:rPr>
        <w:t>our</w:t>
      </w:r>
      <w:r>
        <w:t xml:space="preserve"> </w:t>
      </w:r>
      <w:r>
        <w:rPr>
          <w:color w:val="339933"/>
        </w:rPr>
        <w:t>next</w:t>
      </w:r>
      <w:r>
        <w:t xml:space="preserve"> </w:t>
      </w:r>
      <w:r>
        <w:rPr>
          <w:color w:val="339933"/>
        </w:rPr>
        <w:t>news</w:t>
      </w:r>
      <w:r>
        <w:t xml:space="preserve"> </w:t>
      </w:r>
      <w:r>
        <w:rPr>
          <w:color w:val="339933"/>
        </w:rPr>
        <w:t>item</w:t>
      </w:r>
      <w:r>
        <w:t>,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health</w:t>
      </w:r>
      <w:r>
        <w:t xml:space="preserve"> </w:t>
      </w:r>
      <w:r>
        <w:rPr>
          <w:color w:val="0090CB"/>
        </w:rPr>
        <w:t>minister</w:t>
      </w:r>
      <w:r>
        <w:t xml:space="preserve"> </w:t>
      </w:r>
      <w:r>
        <w:rPr>
          <w:color w:val="339933"/>
        </w:rPr>
        <w:t>has</w:t>
      </w:r>
      <w:r>
        <w:t xml:space="preserve"> </w:t>
      </w:r>
      <w:r>
        <w:rPr>
          <w:color w:val="0090CB"/>
        </w:rPr>
        <w:t>responded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results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FF0000"/>
        </w:rPr>
        <w:t>nation-wide</w:t>
      </w:r>
      <w:r>
        <w:t xml:space="preserve"> </w:t>
      </w:r>
      <w:r>
        <w:rPr>
          <w:color w:val="0090CB"/>
        </w:rPr>
        <w:t>survey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blood</w:t>
      </w:r>
      <w:r>
        <w:t xml:space="preserve"> </w:t>
      </w:r>
      <w:r>
        <w:rPr>
          <w:color w:val="662DB9"/>
        </w:rPr>
        <w:t>donors</w:t>
      </w:r>
      <w:r>
        <w:t>.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0090CB"/>
        </w:rPr>
        <w:t>statement</w:t>
      </w:r>
      <w:r>
        <w:t>,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0090CB"/>
        </w:rPr>
        <w:t>minister</w:t>
      </w:r>
      <w:r>
        <w:t xml:space="preserve"> </w:t>
      </w:r>
      <w:r>
        <w:rPr>
          <w:color w:val="339933"/>
        </w:rPr>
        <w:t>sought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clear</w:t>
      </w:r>
      <w:r>
        <w:t xml:space="preserve"> </w:t>
      </w:r>
      <w:r>
        <w:rPr>
          <w:color w:val="339933"/>
        </w:rPr>
        <w:t>away</w:t>
      </w:r>
      <w:r>
        <w:t xml:space="preserve"> </w:t>
      </w:r>
      <w:r>
        <w:rPr>
          <w:color w:val="662DB9"/>
        </w:rPr>
        <w:t>myths</w:t>
      </w:r>
      <w:r>
        <w:t xml:space="preserve"> </w:t>
      </w:r>
      <w:r>
        <w:rPr>
          <w:color w:val="339933"/>
        </w:rPr>
        <w:t>about</w:t>
      </w:r>
      <w:r>
        <w:t xml:space="preserve"> </w:t>
      </w:r>
      <w:r>
        <w:rPr>
          <w:color w:val="339933"/>
        </w:rPr>
        <w:t>giving</w:t>
      </w:r>
      <w:r>
        <w:t xml:space="preserve"> </w:t>
      </w:r>
      <w:r>
        <w:rPr>
          <w:color w:val="339933"/>
        </w:rPr>
        <w:t>blood</w:t>
      </w:r>
      <w:r>
        <w:t>.</w:t>
      </w:r>
      <w:r>
        <w:t xml:space="preserve"> </w:t>
      </w:r>
      <w:r>
        <w:rPr>
          <w:color w:val="339933"/>
        </w:rPr>
        <w:t>she</w:t>
      </w:r>
      <w:r>
        <w:t xml:space="preserve"> </w:t>
      </w:r>
      <w:r>
        <w:rPr>
          <w:color w:val="339933"/>
        </w:rPr>
        <w:t>explained</w:t>
      </w:r>
      <w:r>
        <w:t xml:space="preserve"> </w:t>
      </w:r>
      <w:r>
        <w:rPr>
          <w:color w:val="339933"/>
        </w:rPr>
        <w:t>that</w:t>
      </w:r>
      <w:r>
        <w:t xml:space="preserve"> </w:t>
      </w:r>
      <w:r>
        <w:rPr>
          <w:color w:val="339933"/>
        </w:rPr>
        <w:t>anyone</w:t>
      </w:r>
      <w:r>
        <w:t xml:space="preserve"> </w:t>
      </w:r>
      <w:r>
        <w:rPr>
          <w:color w:val="339933"/>
        </w:rPr>
        <w:t>between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ages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t>17</w:t>
      </w:r>
      <w:r>
        <w:t xml:space="preserve"> </w:t>
      </w:r>
      <w:r>
        <w:rPr>
          <w:color w:val="339933"/>
        </w:rPr>
        <w:t>and</w:t>
      </w:r>
      <w:r>
        <w:t xml:space="preserve"> </w:t>
      </w:r>
      <w:r>
        <w:t>75</w:t>
      </w:r>
      <w:r>
        <w:t xml:space="preserve"> </w:t>
      </w:r>
      <w:r>
        <w:rPr>
          <w:color w:val="339933"/>
        </w:rPr>
        <w:t>can</w:t>
      </w:r>
      <w:r>
        <w:t xml:space="preserve"> </w:t>
      </w:r>
      <w:r>
        <w:rPr>
          <w:color w:val="0090CB"/>
        </w:rPr>
        <w:t>donate</w:t>
      </w:r>
      <w:r>
        <w:t xml:space="preserve"> </w:t>
      </w:r>
      <w:r>
        <w:rPr>
          <w:color w:val="339933"/>
        </w:rPr>
        <w:t>not</w:t>
      </w:r>
      <w:r>
        <w:t xml:space="preserve"> </w:t>
      </w:r>
      <w:r>
        <w:rPr>
          <w:color w:val="339933"/>
        </w:rPr>
        <w:t>just</w:t>
      </w:r>
      <w:r>
        <w:t xml:space="preserve"> </w:t>
      </w:r>
      <w:r>
        <w:rPr>
          <w:color w:val="339933"/>
        </w:rPr>
        <w:t>once</w:t>
      </w:r>
      <w:r>
        <w:t>,</w:t>
      </w:r>
      <w:r>
        <w:t xml:space="preserve"> </w:t>
      </w:r>
      <w:r>
        <w:rPr>
          <w:color w:val="339933"/>
        </w:rPr>
        <w:t>but</w:t>
      </w:r>
      <w:r>
        <w:t xml:space="preserve"> </w:t>
      </w:r>
      <w:r>
        <w:rPr>
          <w:color w:val="339933"/>
        </w:rPr>
        <w:t>up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t>6</w:t>
      </w:r>
      <w:r>
        <w:t xml:space="preserve"> </w:t>
      </w:r>
      <w:r>
        <w:rPr>
          <w:color w:val="339933"/>
        </w:rPr>
        <w:t>times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year</w:t>
      </w:r>
      <w:r>
        <w:t>.</w:t>
      </w:r>
      <w:r>
        <w:t xml:space="preserve"> </w:t>
      </w:r>
      <w:r>
        <w:rPr>
          <w:color w:val="339933"/>
        </w:rPr>
        <w:t>she</w:t>
      </w:r>
      <w:r>
        <w:t xml:space="preserve"> </w:t>
      </w:r>
      <w:r>
        <w:rPr>
          <w:color w:val="FF0000"/>
        </w:rPr>
        <w:t>emphasized</w:t>
      </w:r>
      <w:r>
        <w:t xml:space="preserve"> </w:t>
      </w:r>
      <w:r>
        <w:rPr>
          <w:color w:val="339933"/>
        </w:rPr>
        <w:t>that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body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healthy</w:t>
      </w:r>
      <w:r>
        <w:t xml:space="preserve"> </w:t>
      </w:r>
      <w:r>
        <w:rPr>
          <w:color w:val="339933"/>
        </w:rPr>
        <w:t>individual</w:t>
      </w:r>
      <w:r>
        <w:t xml:space="preserve"> </w:t>
      </w:r>
      <w:r>
        <w:rPr>
          <w:color w:val="339933"/>
        </w:rPr>
        <w:t>can</w:t>
      </w:r>
      <w:r>
        <w:t xml:space="preserve"> </w:t>
      </w:r>
      <w:r>
        <w:rPr>
          <w:color w:val="339933"/>
        </w:rPr>
        <w:t>make</w:t>
      </w:r>
      <w:r>
        <w:t xml:space="preserve"> </w:t>
      </w:r>
      <w:r>
        <w:rPr>
          <w:color w:val="339933"/>
        </w:rPr>
        <w:t>up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volume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blood</w:t>
      </w:r>
      <w:r>
        <w:t xml:space="preserve"> </w:t>
      </w:r>
      <w:r>
        <w:rPr>
          <w:color w:val="339933"/>
        </w:rPr>
        <w:t>lost</w:t>
      </w:r>
      <w:r>
        <w:t xml:space="preserve"> </w:t>
      </w:r>
      <w:r>
        <w:rPr>
          <w:color w:val="339933"/>
        </w:rPr>
        <w:t>within</w:t>
      </w:r>
      <w:r>
        <w:t xml:space="preserve"> </w:t>
      </w:r>
      <w:r>
        <w:t>24</w:t>
      </w:r>
      <w:r>
        <w:t xml:space="preserve"> </w:t>
      </w:r>
      <w:r>
        <w:rPr>
          <w:color w:val="339933"/>
        </w:rPr>
        <w:t>hours</w:t>
      </w:r>
      <w:r>
        <w:t>,</w:t>
      </w:r>
      <w:r>
        <w:t xml:space="preserve"> </w:t>
      </w:r>
      <w:r>
        <w:rPr>
          <w:color w:val="339933"/>
        </w:rPr>
        <w:t>so</w:t>
      </w:r>
      <w:r>
        <w:t xml:space="preserve"> </w:t>
      </w:r>
      <w:r>
        <w:rPr>
          <w:color w:val="339933"/>
        </w:rPr>
        <w:t>there</w:t>
      </w:r>
      <w:r>
        <w:t xml:space="preserve"> </w:t>
      </w:r>
      <w:r>
        <w:rPr>
          <w:color w:val="339933"/>
        </w:rPr>
        <w:t>was</w:t>
      </w:r>
      <w:r>
        <w:t xml:space="preserve"> </w:t>
      </w:r>
      <w:r>
        <w:rPr>
          <w:color w:val="339933"/>
        </w:rPr>
        <w:t>no</w:t>
      </w:r>
      <w:r>
        <w:t xml:space="preserve"> </w:t>
      </w:r>
      <w:r>
        <w:rPr>
          <w:color w:val="339933"/>
        </w:rPr>
        <w:t>need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worry</w:t>
      </w:r>
      <w:r>
        <w:t xml:space="preserve"> </w:t>
      </w:r>
      <w:r>
        <w:rPr>
          <w:color w:val="339933"/>
        </w:rPr>
        <w:t>about</w:t>
      </w:r>
      <w:r>
        <w:t xml:space="preserve"> </w:t>
      </w:r>
      <w:r>
        <w:rPr>
          <w:color w:val="339933"/>
        </w:rPr>
        <w:t>serious</w:t>
      </w:r>
      <w:r>
        <w:t xml:space="preserve"> </w:t>
      </w:r>
      <w:r>
        <w:rPr>
          <w:color w:val="FF0000"/>
        </w:rPr>
        <w:t>after-effects</w:t>
      </w:r>
      <w:r>
        <w:t>.</w:t>
      </w:r>
      <w:r>
        <w:t xml:space="preserve"> </w:t>
      </w:r>
      <w:r>
        <w:rPr>
          <w:color w:val="339933"/>
        </w:rPr>
        <w:t>she</w:t>
      </w:r>
      <w:r>
        <w:t xml:space="preserve"> </w:t>
      </w:r>
      <w:r>
        <w:rPr>
          <w:color w:val="339933"/>
        </w:rPr>
        <w:t>also</w:t>
      </w:r>
      <w:r>
        <w:t xml:space="preserve"> </w:t>
      </w:r>
      <w:r>
        <w:rPr>
          <w:color w:val="662DB9"/>
        </w:rPr>
        <w:t>reassured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public</w:t>
      </w:r>
      <w:r>
        <w:t xml:space="preserve"> </w:t>
      </w:r>
      <w:r>
        <w:rPr>
          <w:color w:val="339933"/>
        </w:rPr>
        <w:t>that</w:t>
      </w:r>
      <w:r>
        <w:t xml:space="preserve"> </w:t>
      </w:r>
      <w:r>
        <w:rPr>
          <w:color w:val="339933"/>
        </w:rPr>
        <w:t>treatments</w:t>
      </w:r>
      <w:r>
        <w:t xml:space="preserve"> </w:t>
      </w:r>
      <w:r>
        <w:rPr>
          <w:color w:val="662DB9"/>
        </w:rPr>
        <w:t>prescribed</w:t>
      </w:r>
      <w:r>
        <w:t xml:space="preserve"> </w:t>
      </w:r>
      <w:r>
        <w:rPr>
          <w:color w:val="339933"/>
        </w:rPr>
        <w:t>for</w:t>
      </w:r>
      <w:r>
        <w:t xml:space="preserve"> </w:t>
      </w:r>
      <w:r>
        <w:rPr>
          <w:color w:val="339933"/>
        </w:rPr>
        <w:t>most</w:t>
      </w:r>
      <w:r>
        <w:t xml:space="preserve"> </w:t>
      </w:r>
      <w:r>
        <w:rPr>
          <w:color w:val="662DB9"/>
        </w:rPr>
        <w:t>chronic</w:t>
      </w:r>
      <w:r>
        <w:t xml:space="preserve"> </w:t>
      </w:r>
      <w:r>
        <w:rPr>
          <w:color w:val="0090CB"/>
        </w:rPr>
        <w:t>diseases</w:t>
      </w:r>
      <w:r>
        <w:t xml:space="preserve"> </w:t>
      </w:r>
      <w:r>
        <w:rPr>
          <w:color w:val="339933"/>
        </w:rPr>
        <w:t>did</w:t>
      </w:r>
      <w:r>
        <w:t xml:space="preserve"> </w:t>
      </w:r>
      <w:r>
        <w:rPr>
          <w:color w:val="339933"/>
        </w:rPr>
        <w:t>not</w:t>
      </w:r>
      <w:r>
        <w:t xml:space="preserve"> </w:t>
      </w:r>
      <w:r>
        <w:rPr>
          <w:color w:val="339933"/>
        </w:rPr>
        <w:t>affect</w:t>
      </w:r>
      <w:r>
        <w:t xml:space="preserve"> </w:t>
      </w:r>
      <w:r>
        <w:rPr>
          <w:color w:val="339933"/>
        </w:rPr>
        <w:t>blood</w:t>
      </w:r>
      <w:r>
        <w:t xml:space="preserve"> </w:t>
      </w:r>
      <w:r>
        <w:rPr>
          <w:color w:val="662DB9"/>
        </w:rPr>
        <w:t>donation</w:t>
      </w:r>
      <w:r>
        <w:t>,</w:t>
      </w:r>
      <w:r>
        <w:t xml:space="preserve"> </w:t>
      </w:r>
      <w:r>
        <w:rPr>
          <w:color w:val="339933"/>
        </w:rPr>
        <w:t>either</w:t>
      </w:r>
      <w:r>
        <w:t>.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0090CB"/>
        </w:rPr>
        <w:t>minister</w:t>
      </w:r>
      <w:r>
        <w:t xml:space="preserve"> </w:t>
      </w:r>
      <w:r>
        <w:rPr>
          <w:color w:val="339933"/>
        </w:rPr>
        <w:t>finished</w:t>
      </w:r>
      <w:r>
        <w:t xml:space="preserve"> </w:t>
      </w:r>
      <w:r>
        <w:rPr>
          <w:color w:val="339933"/>
        </w:rPr>
        <w:t>by</w:t>
      </w:r>
      <w:r>
        <w:t xml:space="preserve"> </w:t>
      </w:r>
      <w:r>
        <w:rPr>
          <w:color w:val="339933"/>
        </w:rPr>
        <w:t>addressing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main</w:t>
      </w:r>
      <w:r>
        <w:t xml:space="preserve"> </w:t>
      </w:r>
      <w:r>
        <w:rPr>
          <w:color w:val="339933"/>
        </w:rPr>
        <w:t>concern</w:t>
      </w:r>
      <w:r>
        <w:t xml:space="preserve"> </w:t>
      </w:r>
      <w:r>
        <w:rPr>
          <w:color w:val="339933"/>
        </w:rPr>
        <w:t>expressed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report</w:t>
      </w:r>
      <w:r>
        <w:t>.</w:t>
      </w:r>
      <w:r>
        <w:t xml:space="preserve"> </w:t>
      </w:r>
      <w:r>
        <w:rPr>
          <w:color w:val="339933"/>
        </w:rPr>
        <w:t>she</w:t>
      </w:r>
      <w:r>
        <w:t xml:space="preserve"> </w:t>
      </w:r>
      <w:r>
        <w:rPr>
          <w:color w:val="339933"/>
        </w:rPr>
        <w:t>said</w:t>
      </w:r>
      <w:r>
        <w:t xml:space="preserve"> </w:t>
      </w:r>
      <w:r>
        <w:rPr>
          <w:color w:val="339933"/>
        </w:rPr>
        <w:t>that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fear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pain</w:t>
      </w:r>
      <w:r>
        <w:t xml:space="preserve"> </w:t>
      </w:r>
      <w:r>
        <w:rPr>
          <w:color w:val="339933"/>
        </w:rPr>
        <w:t>and</w:t>
      </w:r>
      <w:r>
        <w:t xml:space="preserve"> </w:t>
      </w:r>
      <w:r>
        <w:rPr>
          <w:color w:val="662DB9"/>
        </w:rPr>
        <w:t>surgical</w:t>
      </w:r>
      <w:r>
        <w:t xml:space="preserve"> </w:t>
      </w:r>
      <w:r>
        <w:rPr>
          <w:color w:val="0090CB"/>
        </w:rPr>
        <w:t>procedures</w:t>
      </w:r>
      <w:r>
        <w:t>,</w:t>
      </w:r>
      <w:r>
        <w:t xml:space="preserve"> </w:t>
      </w:r>
      <w:r>
        <w:rPr>
          <w:color w:val="339933"/>
        </w:rPr>
        <w:t>however</w:t>
      </w:r>
      <w:r>
        <w:t xml:space="preserve"> </w:t>
      </w:r>
      <w:r>
        <w:rPr>
          <w:color w:val="339933"/>
        </w:rPr>
        <w:t>minor</w:t>
      </w:r>
      <w:r>
        <w:t>,</w:t>
      </w:r>
      <w:r>
        <w:t xml:space="preserve"> </w:t>
      </w:r>
      <w:r>
        <w:rPr>
          <w:color w:val="339933"/>
        </w:rPr>
        <w:t>was</w:t>
      </w:r>
      <w:r>
        <w:t xml:space="preserve"> </w:t>
      </w:r>
      <w:r>
        <w:rPr>
          <w:color w:val="0090CB"/>
        </w:rPr>
        <w:t>perfectly</w:t>
      </w:r>
      <w:r>
        <w:t xml:space="preserve"> </w:t>
      </w:r>
      <w:r>
        <w:rPr>
          <w:color w:val="339933"/>
        </w:rPr>
        <w:t>natural</w:t>
      </w:r>
      <w:r>
        <w:t>.</w:t>
      </w:r>
      <w:r>
        <w:t xml:space="preserve"> </w:t>
      </w:r>
      <w:r>
        <w:rPr>
          <w:color w:val="339933"/>
        </w:rPr>
        <w:t>but</w:t>
      </w:r>
      <w:r>
        <w:t xml:space="preserve"> </w:t>
      </w:r>
      <w:r>
        <w:rPr>
          <w:color w:val="339933"/>
        </w:rPr>
        <w:t>she</w:t>
      </w:r>
      <w:r>
        <w:t xml:space="preserve"> </w:t>
      </w:r>
      <w:r>
        <w:rPr>
          <w:color w:val="FF0000"/>
        </w:rPr>
        <w:t>stressed</w:t>
      </w:r>
      <w:r>
        <w:t xml:space="preserve"> </w:t>
      </w:r>
      <w:r>
        <w:rPr>
          <w:color w:val="339933"/>
        </w:rPr>
        <w:t>that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0090CB"/>
        </w:rPr>
        <w:t>benefit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nation</w:t>
      </w:r>
      <w:r>
        <w:t xml:space="preserve"> </w:t>
      </w:r>
      <w:r>
        <w:rPr>
          <w:color w:val="339933"/>
        </w:rPr>
        <w:t>far</w:t>
      </w:r>
      <w:r>
        <w:t xml:space="preserve"> </w:t>
      </w:r>
      <w:r>
        <w:rPr>
          <w:color w:val="FF0000"/>
        </w:rPr>
        <w:t>outweighed</w:t>
      </w:r>
      <w:r>
        <w:t xml:space="preserve"> </w:t>
      </w:r>
      <w:r>
        <w:rPr>
          <w:color w:val="339933"/>
        </w:rPr>
        <w:t>any</w:t>
      </w:r>
      <w:r>
        <w:t xml:space="preserve"> </w:t>
      </w:r>
      <w:r>
        <w:rPr>
          <w:color w:val="0090CB"/>
        </w:rPr>
        <w:t>mild</w:t>
      </w:r>
      <w:r>
        <w:t xml:space="preserve"> </w:t>
      </w:r>
      <w:r>
        <w:rPr>
          <w:color w:val="662DB9"/>
        </w:rPr>
        <w:t>discomfort</w:t>
      </w:r>
      <w:r>
        <w:t>.</w:t>
      </w:r>
    </w:p>
    <w:p>
      <w:r>
        <w:rPr>
          <w:color w:val="339933"/>
        </w:rPr>
        <w:t>question</w:t>
      </w:r>
      <w:r>
        <w:t xml:space="preserve"> </w:t>
      </w:r>
      <w:r>
        <w:t>1</w:t>
      </w:r>
    </w:p>
    <w:p>
      <w:r>
        <w:rPr>
          <w:color w:val="339933"/>
        </w:rPr>
        <w:t>what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best</w:t>
      </w:r>
      <w:r>
        <w:t xml:space="preserve"> </w:t>
      </w:r>
      <w:r>
        <w:rPr>
          <w:color w:val="339933"/>
        </w:rPr>
        <w:t>title</w:t>
      </w:r>
      <w:r>
        <w:t xml:space="preserve"> </w:t>
      </w:r>
      <w:r>
        <w:rPr>
          <w:color w:val="339933"/>
        </w:rPr>
        <w:t>for</w:t>
      </w:r>
      <w:r>
        <w:t xml:space="preserve"> </w:t>
      </w:r>
      <w:r>
        <w:rPr>
          <w:color w:val="339933"/>
        </w:rPr>
        <w:t>this</w:t>
      </w:r>
      <w:r>
        <w:t xml:space="preserve"> </w:t>
      </w:r>
      <w:r>
        <w:rPr>
          <w:color w:val="339933"/>
        </w:rPr>
        <w:t>chart</w:t>
      </w:r>
      <w:r>
        <w:t>?</w:t>
      </w:r>
    </w:p>
    <w:p>
      <w:r>
        <w:rPr>
          <w:color w:val="662DB9"/>
        </w:rPr>
        <w:t>justifications</w:t>
      </w:r>
      <w:r>
        <w:t xml:space="preserve"> </w:t>
      </w:r>
      <w:r>
        <w:rPr>
          <w:color w:val="339933"/>
        </w:rPr>
        <w:t>for</w:t>
      </w:r>
      <w:r>
        <w:t xml:space="preserve"> </w:t>
      </w:r>
      <w:r>
        <w:rPr>
          <w:color w:val="662DB9"/>
        </w:rPr>
        <w:t>withholding</w:t>
      </w:r>
      <w:r>
        <w:t xml:space="preserve"> </w:t>
      </w:r>
      <w:r>
        <w:rPr>
          <w:color w:val="339933"/>
        </w:rPr>
        <w:t>blood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339933"/>
        </w:rPr>
        <w:t>key</w:t>
      </w:r>
      <w:r>
        <w:t xml:space="preserve"> </w:t>
      </w:r>
      <w:r>
        <w:rPr>
          <w:color w:val="339933"/>
        </w:rPr>
        <w:t>concerns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health</w:t>
      </w:r>
      <w:r>
        <w:t xml:space="preserve"> </w:t>
      </w:r>
      <w:r>
        <w:rPr>
          <w:color w:val="0090CB"/>
        </w:rPr>
        <w:t>professionals</w:t>
      </w:r>
    </w:p>
    <w:p>
      <w:r>
        <w:rPr>
          <w:color w:val="339933"/>
        </w:rPr>
        <w:t>methods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increasing</w:t>
      </w:r>
      <w:r>
        <w:t xml:space="preserve"> </w:t>
      </w:r>
      <w:r>
        <w:rPr>
          <w:color w:val="339933"/>
        </w:rPr>
        <w:t>blood</w:t>
      </w:r>
      <w:r>
        <w:t xml:space="preserve"> </w:t>
      </w:r>
      <w:r>
        <w:rPr>
          <w:color w:val="339933"/>
        </w:rPr>
        <w:t>supplies</w:t>
      </w:r>
    </w:p>
    <w:p>
      <w:r>
        <w:rPr>
          <w:color w:val="339933"/>
        </w:rPr>
        <w:t>ways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improve</w:t>
      </w:r>
      <w:r>
        <w:t xml:space="preserve"> </w:t>
      </w:r>
      <w:r>
        <w:rPr>
          <w:color w:val="662DB9"/>
        </w:rPr>
        <w:t>donation</w:t>
      </w:r>
      <w:r>
        <w:t xml:space="preserve"> </w:t>
      </w:r>
      <w:r>
        <w:rPr>
          <w:color w:val="0090CB"/>
        </w:rPr>
        <w:t>rates</w:t>
      </w:r>
    </w:p>
    <w:p>
      <w:r>
        <w:rPr>
          <w:color w:val="339933"/>
        </w:rPr>
        <w:t>or</w:t>
      </w:r>
    </w:p>
    <w:p>
      <w:r>
        <w:rPr>
          <w:color w:val="339933"/>
        </w:rPr>
        <w:t>what</w:t>
      </w:r>
      <w:r>
        <w:t xml:space="preserve"> </w:t>
      </w:r>
      <w:r>
        <w:rPr>
          <w:color w:val="0090CB"/>
        </w:rPr>
        <w:t>prompted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0090CB"/>
        </w:rPr>
        <w:t>minister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make</w:t>
      </w:r>
      <w:r>
        <w:t xml:space="preserve"> </w:t>
      </w:r>
      <w:r>
        <w:rPr>
          <w:color w:val="339933"/>
        </w:rPr>
        <w:t>her</w:t>
      </w:r>
      <w:r>
        <w:t xml:space="preserve"> </w:t>
      </w:r>
      <w:r>
        <w:rPr>
          <w:color w:val="FF0000"/>
        </w:rPr>
        <w:t>announcement</w:t>
      </w:r>
      <w:r>
        <w:t>?</w:t>
      </w:r>
    </w:p>
    <w:p>
      <w:r>
        <w:rPr>
          <w:color w:val="0090CB"/>
        </w:rPr>
        <w:t>research</w:t>
      </w:r>
      <w:r>
        <w:t xml:space="preserve"> </w:t>
      </w:r>
      <w:r>
        <w:rPr>
          <w:color w:val="339933"/>
        </w:rPr>
        <w:t>into</w:t>
      </w:r>
      <w:r>
        <w:t xml:space="preserve"> </w:t>
      </w:r>
      <w:r>
        <w:rPr>
          <w:color w:val="339933"/>
        </w:rPr>
        <w:t>public</w:t>
      </w:r>
      <w:r>
        <w:t xml:space="preserve"> </w:t>
      </w:r>
      <w:r>
        <w:rPr>
          <w:color w:val="0090CB"/>
        </w:rPr>
        <w:t>attitudes</w:t>
      </w:r>
      <w:r>
        <w:t xml:space="preserve"> </w:t>
      </w:r>
      <w:r>
        <w:rPr>
          <w:color w:val="339933"/>
        </w:rPr>
        <w:t>regarding</w:t>
      </w:r>
      <w:r>
        <w:t xml:space="preserve"> </w:t>
      </w:r>
      <w:r>
        <w:rPr>
          <w:color w:val="339933"/>
        </w:rPr>
        <w:t>health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339933"/>
        </w:rPr>
        <w:t>a</w:t>
      </w:r>
      <w:r>
        <w:t xml:space="preserve"> </w:t>
      </w:r>
      <w:r>
        <w:rPr>
          <w:color w:val="0090CB"/>
        </w:rPr>
        <w:t>widespread</w:t>
      </w:r>
      <w:r>
        <w:t xml:space="preserve"> </w:t>
      </w:r>
      <w:r>
        <w:rPr>
          <w:color w:val="662DB9"/>
        </w:rPr>
        <w:t>rejection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new</w:t>
      </w:r>
      <w:r>
        <w:t xml:space="preserve"> </w:t>
      </w:r>
      <w:r>
        <w:rPr>
          <w:color w:val="339933"/>
        </w:rPr>
        <w:t>safety</w:t>
      </w:r>
      <w:r>
        <w:t xml:space="preserve"> </w:t>
      </w:r>
      <w:r>
        <w:rPr>
          <w:color w:val="339933"/>
        </w:rPr>
        <w:t>measures</w:t>
      </w:r>
      <w:r>
        <w:t>.</w:t>
      </w:r>
    </w:p>
    <w:p>
      <w:r>
        <w:rPr>
          <w:color w:val="339933"/>
        </w:rPr>
        <w:t>fears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FF0000"/>
        </w:rPr>
        <w:t>shortfall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blood</w:t>
      </w:r>
      <w:r>
        <w:t xml:space="preserve"> </w:t>
      </w:r>
      <w:r>
        <w:rPr>
          <w:color w:val="662DB9"/>
        </w:rPr>
        <w:t>donations</w:t>
      </w:r>
      <w:r>
        <w:t xml:space="preserve"> </w:t>
      </w:r>
      <w:r>
        <w:rPr>
          <w:color w:val="339933"/>
        </w:rPr>
        <w:t>this</w:t>
      </w:r>
      <w:r>
        <w:t xml:space="preserve"> </w:t>
      </w:r>
      <w:r>
        <w:rPr>
          <w:color w:val="339933"/>
        </w:rPr>
        <w:t>year</w:t>
      </w:r>
    </w:p>
    <w:p>
      <w:r>
        <w:rPr>
          <w:color w:val="339933"/>
        </w:rPr>
        <w:t>reports</w:t>
      </w:r>
      <w:r>
        <w:t xml:space="preserve"> </w:t>
      </w:r>
      <w:r>
        <w:rPr>
          <w:color w:val="339933"/>
        </w:rPr>
        <w:t>from</w:t>
      </w:r>
      <w:r>
        <w:t xml:space="preserve"> </w:t>
      </w:r>
      <w:r>
        <w:rPr>
          <w:color w:val="0090CB"/>
        </w:rPr>
        <w:t>medical</w:t>
      </w:r>
      <w:r>
        <w:t xml:space="preserve"> </w:t>
      </w:r>
      <w:r>
        <w:rPr>
          <w:color w:val="0090CB"/>
        </w:rPr>
        <w:t>staff</w:t>
      </w:r>
      <w:r>
        <w:t xml:space="preserve"> </w:t>
      </w:r>
      <w:r>
        <w:rPr>
          <w:color w:val="FF0000"/>
        </w:rPr>
        <w:t>highlighting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problem</w:t>
      </w:r>
    </w:p>
    <w:p>
      <w:r>
        <w:rPr>
          <w:color w:val="339933"/>
        </w:rPr>
        <w:t>question</w:t>
      </w:r>
      <w:r>
        <w:t xml:space="preserve"> </w:t>
      </w:r>
      <w:r>
        <w:t>2</w:t>
      </w:r>
    </w:p>
    <w:p>
      <w:r>
        <w:rPr>
          <w:color w:val="0090CB"/>
        </w:rPr>
        <w:t>according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talk</w:t>
      </w:r>
      <w:r>
        <w:t>,</w:t>
      </w:r>
      <w:r>
        <w:t xml:space="preserve"> </w:t>
      </w:r>
      <w:r>
        <w:rPr>
          <w:color w:val="339933"/>
        </w:rPr>
        <w:t>what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most</w:t>
      </w:r>
      <w:r>
        <w:t xml:space="preserve"> </w:t>
      </w:r>
      <w:r>
        <w:rPr>
          <w:color w:val="339933"/>
        </w:rPr>
        <w:t>likely</w:t>
      </w:r>
      <w:r>
        <w:t xml:space="preserve"> </w:t>
      </w:r>
      <w:r>
        <w:rPr>
          <w:color w:val="0090CB"/>
        </w:rPr>
        <w:t>text</w:t>
      </w:r>
      <w:r>
        <w:t xml:space="preserve"> </w:t>
      </w:r>
      <w:r>
        <w:rPr>
          <w:color w:val="339933"/>
        </w:rPr>
        <w:t>for</w:t>
      </w:r>
      <w:r>
        <w:t xml:space="preserve"> </w:t>
      </w:r>
      <w:r>
        <w:rPr>
          <w:color w:val="0090CB"/>
        </w:rPr>
        <w:t>label</w:t>
      </w:r>
      <w:r>
        <w:t xml:space="preserve"> </w:t>
      </w:r>
      <w:r>
        <w:rPr>
          <w:color w:val="339933"/>
        </w:rPr>
        <w:t>a</w:t>
      </w:r>
      <w:r>
        <w:t>?</w:t>
      </w:r>
    </w:p>
    <w:p>
      <w:r>
        <w:rPr>
          <w:color w:val="339933"/>
        </w:rPr>
        <w:t>hate</w:t>
      </w:r>
      <w:r>
        <w:t xml:space="preserve"> </w:t>
      </w:r>
      <w:r>
        <w:rPr>
          <w:color w:val="339933"/>
        </w:rPr>
        <w:t>needles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339933"/>
        </w:rPr>
        <w:t>poor</w:t>
      </w:r>
      <w:r>
        <w:t xml:space="preserve"> </w:t>
      </w:r>
      <w:r>
        <w:rPr>
          <w:color w:val="662DB9"/>
        </w:rPr>
        <w:t>advertising</w:t>
      </w:r>
    </w:p>
    <w:p>
      <w:r>
        <w:rPr>
          <w:color w:val="339933"/>
        </w:rPr>
        <w:t>too</w:t>
      </w:r>
      <w:r>
        <w:t xml:space="preserve"> </w:t>
      </w:r>
      <w:r>
        <w:rPr>
          <w:color w:val="339933"/>
        </w:rPr>
        <w:t>busy</w:t>
      </w:r>
    </w:p>
    <w:p>
      <w:r>
        <w:rPr>
          <w:color w:val="339933"/>
        </w:rPr>
        <w:t>not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662DB9"/>
        </w:rPr>
        <w:t>priority</w:t>
      </w:r>
    </w:p>
    <w:p>
      <w:r>
        <w:rPr>
          <w:color w:val="339933"/>
        </w:rPr>
        <w:t>question</w:t>
      </w:r>
      <w:r>
        <w:t xml:space="preserve"> </w:t>
      </w:r>
      <w:r>
        <w:t>3</w:t>
      </w:r>
    </w:p>
    <w:p>
      <w:r>
        <w:rPr>
          <w:color w:val="339933"/>
        </w:rPr>
        <w:t>what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speaker</w:t>
      </w:r>
      <w:r>
        <w:t xml:space="preserve"> </w:t>
      </w:r>
      <w:r>
        <w:rPr>
          <w:color w:val="339933"/>
        </w:rPr>
        <w:t>likely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discuss</w:t>
      </w:r>
      <w:r>
        <w:t xml:space="preserve"> </w:t>
      </w:r>
      <w:r>
        <w:rPr>
          <w:color w:val="339933"/>
        </w:rPr>
        <w:t>next</w:t>
      </w:r>
      <w:r>
        <w:t>?</w:t>
      </w:r>
    </w:p>
    <w:p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question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662DB9"/>
        </w:rPr>
        <w:t>recipients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0090CB"/>
        </w:rPr>
        <w:t>extending</w:t>
      </w:r>
      <w:r>
        <w:t xml:space="preserve"> </w:t>
      </w:r>
      <w:r>
        <w:rPr>
          <w:color w:val="339933"/>
        </w:rPr>
        <w:t>age</w:t>
      </w:r>
      <w:r>
        <w:t xml:space="preserve"> </w:t>
      </w:r>
      <w:r>
        <w:rPr>
          <w:color w:val="662DB9"/>
        </w:rPr>
        <w:t>eligibility</w:t>
      </w:r>
      <w:r>
        <w:t xml:space="preserve"> </w:t>
      </w:r>
    </w:p>
    <w:p>
      <w:r>
        <w:rPr>
          <w:color w:val="0090CB"/>
        </w:rPr>
        <w:t>reducing</w:t>
      </w:r>
      <w:r>
        <w:t xml:space="preserve"> </w:t>
      </w:r>
      <w:r>
        <w:rPr>
          <w:color w:val="339933"/>
        </w:rPr>
        <w:t>waiting</w:t>
      </w:r>
      <w:r>
        <w:t xml:space="preserve"> </w:t>
      </w:r>
      <w:r>
        <w:rPr>
          <w:color w:val="339933"/>
        </w:rPr>
        <w:t>lists</w:t>
      </w:r>
    </w:p>
    <w:p>
      <w:r>
        <w:rPr>
          <w:color w:val="339933"/>
        </w:rPr>
        <w:t>setting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662DB9"/>
        </w:rPr>
        <w:t>advertising</w:t>
      </w:r>
      <w:r>
        <w:t xml:space="preserve"> </w:t>
      </w:r>
      <w:r>
        <w:rPr>
          <w:color w:val="0090CB"/>
        </w:rPr>
        <w:t>budget</w:t>
      </w:r>
    </w:p>
    <w:p>
      <w:r>
        <w:rPr>
          <w:color w:val="339933"/>
        </w:rPr>
        <w:t>item</w:t>
      </w:r>
      <w:r>
        <w:t xml:space="preserve"> </w:t>
      </w:r>
      <w:r>
        <w:t>3</w:t>
      </w:r>
      <w:r>
        <w:t xml:space="preserve"> </w:t>
      </w:r>
      <w:r>
        <w:t>-</w:t>
      </w:r>
      <w:r>
        <w:t xml:space="preserve"> </w:t>
      </w:r>
      <w:r>
        <w:rPr>
          <w:color w:val="0090CB"/>
        </w:rPr>
        <w:t>staff</w:t>
      </w:r>
      <w:r>
        <w:t xml:space="preserve"> </w:t>
      </w:r>
      <w:r>
        <w:rPr>
          <w:color w:val="0090CB"/>
        </w:rPr>
        <w:t>training</w:t>
      </w:r>
      <w:r>
        <w:t xml:space="preserve"> </w:t>
      </w:r>
      <w:r>
        <w:rPr>
          <w:color w:val="339933"/>
        </w:rPr>
        <w:t>talk</w:t>
      </w:r>
    </w:p>
    <w:p>
      <w:r>
        <w:rPr>
          <w:color w:val="339933"/>
        </w:rPr>
        <w:t>sources</w:t>
      </w:r>
      <w:r>
        <w:t>:</w:t>
      </w:r>
      <w:r>
        <w:t xml:space="preserve"> </w:t>
      </w:r>
    </w:p>
    <w:p>
      <w:r>
        <w:rPr>
          <w:color w:val="FF0000"/>
        </w:rPr>
        <w:t>https</w:t>
      </w:r>
      <w:r>
        <w:t>:</w:t>
      </w:r>
      <w:r>
        <w:t>//www.cdc.gov/vaccines/pubs/pinkbook/vac-admin.html</w:t>
      </w:r>
      <w:r>
        <w:t>#</w:t>
      </w:r>
      <w:r>
        <w:t>:</w:t>
      </w:r>
      <w:r>
        <w:t>~</w:t>
      </w:r>
      <w:r>
        <w:t>:</w:t>
      </w:r>
      <w:r>
        <w:t>text=talking</w:t>
      </w:r>
      <w:r>
        <w:t>%</w:t>
      </w:r>
      <w:r>
        <w:t>20with</w:t>
      </w:r>
      <w:r>
        <w:t>%</w:t>
      </w:r>
      <w:r>
        <w:t>20parents</w:t>
      </w:r>
      <w:r>
        <w:t>%</w:t>
      </w:r>
      <w:r>
        <w:t>20about</w:t>
      </w:r>
      <w:r>
        <w:t>%</w:t>
      </w:r>
      <w:r>
        <w:t>20vaccines</w:t>
      </w:r>
      <w:r>
        <w:t>%</w:t>
      </w:r>
      <w:r>
        <w:t>20for</w:t>
      </w:r>
      <w:r>
        <w:t>%</w:t>
      </w:r>
      <w:r>
        <w:t>20infants</w:t>
      </w:r>
      <w:r>
        <w:t xml:space="preserve"> </w:t>
      </w:r>
    </w:p>
    <w:p>
      <w:r>
        <w:rPr>
          <w:color w:val="339933"/>
        </w:rPr>
        <w:t>and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0090CB"/>
        </w:rPr>
        <w:t>associated</w:t>
      </w:r>
      <w:r>
        <w:t xml:space="preserve"> </w:t>
      </w:r>
      <w:r>
        <w:rPr>
          <w:color w:val="339933"/>
        </w:rPr>
        <w:t>image</w:t>
      </w:r>
      <w:r>
        <w:t>:</w:t>
      </w:r>
      <w:r>
        <w:t xml:space="preserve"> </w:t>
      </w:r>
    </w:p>
    <w:p>
      <w:r>
        <w:rPr>
          <w:color w:val="FF0000"/>
        </w:rPr>
        <w:t>artwork</w:t>
      </w:r>
      <w:r>
        <w:t xml:space="preserve"> </w:t>
      </w:r>
      <w:r>
        <w:rPr>
          <w:color w:val="339933"/>
        </w:rPr>
        <w:t>based</w:t>
      </w:r>
      <w:r>
        <w:t xml:space="preserve"> </w:t>
      </w:r>
      <w:r>
        <w:t>on:123rf</w:t>
      </w:r>
      <w:r>
        <w:t xml:space="preserve"> </w:t>
      </w:r>
      <w:r>
        <w:rPr>
          <w:color w:val="FF0000"/>
        </w:rPr>
        <w:t>圖片編號</w:t>
      </w:r>
      <w:r>
        <w:t xml:space="preserve"> </w:t>
      </w:r>
      <w:r>
        <w:t>:</w:t>
      </w:r>
      <w:r>
        <w:t xml:space="preserve"> </w:t>
      </w:r>
      <w:r>
        <w:t>74714811</w:t>
      </w:r>
    </w:p>
    <w:p>
      <w:r>
        <w:rPr>
          <w:color w:val="339933"/>
        </w:rPr>
        <w:t>my</w:t>
      </w:r>
      <w:r>
        <w:t xml:space="preserve"> </w:t>
      </w:r>
      <w:r>
        <w:rPr>
          <w:color w:val="FF0000"/>
        </w:rPr>
        <w:t>artwork</w:t>
      </w:r>
      <w:r>
        <w:t>:</w:t>
      </w:r>
    </w:p>
    <w:p>
      <w:r>
        <w:rPr>
          <w:color w:val="FF0000"/>
        </w:rPr>
        <w:t>wordcount</w:t>
      </w:r>
      <w:r>
        <w:t>:</w:t>
      </w:r>
      <w:r>
        <w:t xml:space="preserve"> </w:t>
      </w:r>
      <w:r>
        <w:t>145</w:t>
      </w:r>
    </w:p>
    <w:p>
      <w:r>
        <w:rPr>
          <w:color w:val="339933"/>
        </w:rPr>
        <w:t>as</w:t>
      </w:r>
      <w:r>
        <w:t xml:space="preserve"> </w:t>
      </w:r>
      <w:r>
        <w:rPr>
          <w:color w:val="339933"/>
        </w:rPr>
        <w:t>you</w:t>
      </w:r>
      <w:r>
        <w:t xml:space="preserve"> </w:t>
      </w:r>
      <w:r>
        <w:rPr>
          <w:color w:val="339933"/>
        </w:rPr>
        <w:t>know</w:t>
      </w:r>
      <w:r>
        <w:t>,</w:t>
      </w:r>
      <w:r>
        <w:t xml:space="preserve"> </w:t>
      </w:r>
      <w:r>
        <w:rPr>
          <w:color w:val="339933"/>
        </w:rPr>
        <w:t>getting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662DB9"/>
        </w:rPr>
        <w:t>vaccine</w:t>
      </w:r>
      <w:r>
        <w:t xml:space="preserve"> </w:t>
      </w:r>
      <w:r>
        <w:rPr>
          <w:color w:val="339933"/>
        </w:rPr>
        <w:t>shot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one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most</w:t>
      </w:r>
      <w:r>
        <w:t xml:space="preserve"> </w:t>
      </w:r>
      <w:r>
        <w:rPr>
          <w:color w:val="339933"/>
        </w:rPr>
        <w:t>important</w:t>
      </w:r>
      <w:r>
        <w:t xml:space="preserve"> </w:t>
      </w:r>
      <w:r>
        <w:rPr>
          <w:color w:val="339933"/>
        </w:rPr>
        <w:t>gifts</w:t>
      </w:r>
      <w:r>
        <w:t xml:space="preserve"> </w:t>
      </w:r>
      <w:r>
        <w:rPr>
          <w:color w:val="339933"/>
        </w:rPr>
        <w:t>that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parent</w:t>
      </w:r>
      <w:r>
        <w:t xml:space="preserve"> </w:t>
      </w:r>
      <w:r>
        <w:rPr>
          <w:color w:val="339933"/>
        </w:rPr>
        <w:t>can</w:t>
      </w:r>
      <w:r>
        <w:t xml:space="preserve"> </w:t>
      </w:r>
      <w:r>
        <w:rPr>
          <w:color w:val="339933"/>
        </w:rPr>
        <w:t>give</w:t>
      </w:r>
      <w:r>
        <w:t xml:space="preserve"> </w:t>
      </w:r>
      <w:r>
        <w:rPr>
          <w:color w:val="339933"/>
        </w:rPr>
        <w:t>their</w:t>
      </w:r>
      <w:r>
        <w:t xml:space="preserve"> </w:t>
      </w:r>
      <w:r>
        <w:rPr>
          <w:color w:val="339933"/>
        </w:rPr>
        <w:t>child</w:t>
      </w:r>
      <w:r>
        <w:t>.</w:t>
      </w:r>
      <w:r>
        <w:t xml:space="preserve"> </w:t>
      </w:r>
      <w:r>
        <w:rPr>
          <w:color w:val="339933"/>
        </w:rPr>
        <w:t>and</w:t>
      </w:r>
      <w:r>
        <w:t xml:space="preserve"> </w:t>
      </w:r>
      <w:r>
        <w:rPr>
          <w:color w:val="0090CB"/>
        </w:rPr>
        <w:t>research</w:t>
      </w:r>
      <w:r>
        <w:t xml:space="preserve"> </w:t>
      </w:r>
      <w:r>
        <w:rPr>
          <w:color w:val="339933"/>
        </w:rPr>
        <w:t>shows</w:t>
      </w:r>
      <w:r>
        <w:t xml:space="preserve"> </w:t>
      </w:r>
      <w:r>
        <w:rPr>
          <w:color w:val="339933"/>
        </w:rPr>
        <w:t>that</w:t>
      </w:r>
      <w:r>
        <w:t xml:space="preserve"> </w:t>
      </w:r>
      <w:r>
        <w:rPr>
          <w:color w:val="339933"/>
        </w:rPr>
        <w:t>parents</w:t>
      </w:r>
      <w:r>
        <w:t xml:space="preserve"> </w:t>
      </w:r>
      <w:r>
        <w:rPr>
          <w:color w:val="339933"/>
        </w:rPr>
        <w:t>regard</w:t>
      </w:r>
      <w:r>
        <w:t xml:space="preserve"> </w:t>
      </w:r>
      <w:r>
        <w:rPr>
          <w:color w:val="339933"/>
        </w:rPr>
        <w:t>you</w:t>
      </w:r>
      <w:r>
        <w:t xml:space="preserve"> </w:t>
      </w:r>
      <w:r>
        <w:rPr>
          <w:color w:val="339933"/>
        </w:rPr>
        <w:t>as</w:t>
      </w:r>
      <w:r>
        <w:t xml:space="preserve"> </w:t>
      </w:r>
      <w:r>
        <w:rPr>
          <w:color w:val="339933"/>
        </w:rPr>
        <w:t>their</w:t>
      </w:r>
      <w:r>
        <w:t xml:space="preserve"> </w:t>
      </w:r>
      <w:r>
        <w:rPr>
          <w:color w:val="339933"/>
        </w:rPr>
        <w:t>most</w:t>
      </w:r>
      <w:r>
        <w:t xml:space="preserve"> </w:t>
      </w:r>
      <w:r>
        <w:rPr>
          <w:color w:val="339933"/>
        </w:rPr>
        <w:t>trusted</w:t>
      </w:r>
      <w:r>
        <w:t xml:space="preserve"> </w:t>
      </w:r>
      <w:r>
        <w:rPr>
          <w:color w:val="339933"/>
        </w:rPr>
        <w:t>source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662DB9"/>
        </w:rPr>
        <w:t>vaccine</w:t>
      </w:r>
      <w:r>
        <w:t xml:space="preserve"> </w:t>
      </w:r>
      <w:r>
        <w:rPr>
          <w:color w:val="339933"/>
        </w:rPr>
        <w:t>information</w:t>
      </w:r>
      <w:r>
        <w:t>.</w:t>
      </w:r>
      <w:r>
        <w:t xml:space="preserve"> </w:t>
      </w:r>
      <w:r>
        <w:rPr>
          <w:color w:val="339933"/>
        </w:rPr>
        <w:t>this</w:t>
      </w:r>
      <w:r>
        <w:t>,</w:t>
      </w:r>
      <w:r>
        <w:t xml:space="preserve"> </w:t>
      </w:r>
      <w:r>
        <w:rPr>
          <w:color w:val="339933"/>
        </w:rPr>
        <w:t>then</w:t>
      </w:r>
      <w:r>
        <w:t>,</w:t>
      </w:r>
      <w:r>
        <w:t xml:space="preserve"> </w:t>
      </w:r>
      <w:r>
        <w:rPr>
          <w:color w:val="339933"/>
        </w:rPr>
        <w:t>makes</w:t>
      </w:r>
      <w:r>
        <w:t xml:space="preserve"> </w:t>
      </w:r>
      <w:r>
        <w:rPr>
          <w:color w:val="339933"/>
        </w:rPr>
        <w:t>your</w:t>
      </w:r>
      <w:r>
        <w:t xml:space="preserve"> </w:t>
      </w:r>
      <w:r>
        <w:rPr>
          <w:color w:val="662DB9"/>
        </w:rPr>
        <w:t>interaction</w:t>
      </w:r>
      <w:r>
        <w:t xml:space="preserve"> </w:t>
      </w:r>
      <w:r>
        <w:rPr>
          <w:color w:val="339933"/>
        </w:rPr>
        <w:t>with</w:t>
      </w:r>
      <w:r>
        <w:t xml:space="preserve"> </w:t>
      </w:r>
      <w:r>
        <w:rPr>
          <w:color w:val="339933"/>
        </w:rPr>
        <w:t>parents</w:t>
      </w:r>
      <w:r>
        <w:t xml:space="preserve"> </w:t>
      </w:r>
      <w:r>
        <w:rPr>
          <w:color w:val="339933"/>
        </w:rPr>
        <w:t>key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0090CB"/>
        </w:rPr>
        <w:t>ensuring</w:t>
      </w:r>
      <w:r>
        <w:t xml:space="preserve"> </w:t>
      </w:r>
      <w:r>
        <w:rPr>
          <w:color w:val="339933"/>
        </w:rPr>
        <w:t>children</w:t>
      </w:r>
      <w:r>
        <w:t xml:space="preserve"> </w:t>
      </w:r>
      <w:r>
        <w:rPr>
          <w:color w:val="339933"/>
        </w:rPr>
        <w:t>receive</w:t>
      </w:r>
      <w:r>
        <w:t xml:space="preserve"> </w:t>
      </w:r>
      <w:r>
        <w:rPr>
          <w:color w:val="339933"/>
        </w:rPr>
        <w:t>their</w:t>
      </w:r>
      <w:r>
        <w:t xml:space="preserve"> </w:t>
      </w:r>
      <w:r>
        <w:rPr>
          <w:color w:val="0090CB"/>
        </w:rPr>
        <w:t>recommended</w:t>
      </w:r>
      <w:r>
        <w:t xml:space="preserve"> </w:t>
      </w:r>
      <w:r>
        <w:rPr>
          <w:color w:val="339933"/>
        </w:rPr>
        <w:t>shots</w:t>
      </w:r>
      <w:r>
        <w:t xml:space="preserve"> </w:t>
      </w:r>
      <w:r>
        <w:rPr>
          <w:color w:val="339933"/>
        </w:rPr>
        <w:t>on</w:t>
      </w:r>
      <w:r>
        <w:t xml:space="preserve"> </w:t>
      </w:r>
      <w:r>
        <w:rPr>
          <w:color w:val="0090CB"/>
        </w:rPr>
        <w:t>schedule</w:t>
      </w:r>
      <w:r>
        <w:t>.</w:t>
      </w:r>
    </w:p>
    <w:p>
      <w:r>
        <w:rPr>
          <w:color w:val="339933"/>
        </w:rPr>
        <w:t>we</w:t>
      </w:r>
      <w:r>
        <w:rPr>
          <w:color w:val="8E8E8E"/>
        </w:rPr>
        <w:t>'ve</w:t>
      </w:r>
      <w:r>
        <w:t xml:space="preserve"> </w:t>
      </w:r>
      <w:r>
        <w:rPr>
          <w:color w:val="339933"/>
        </w:rPr>
        <w:t>found</w:t>
      </w:r>
      <w:r>
        <w:t xml:space="preserve"> </w:t>
      </w:r>
      <w:r>
        <w:rPr>
          <w:color w:val="339933"/>
        </w:rPr>
        <w:t>that</w:t>
      </w:r>
      <w:r>
        <w:t xml:space="preserve"> </w:t>
      </w:r>
      <w:r>
        <w:rPr>
          <w:color w:val="339933"/>
        </w:rPr>
        <w:t>you</w:t>
      </w:r>
      <w:r>
        <w:t xml:space="preserve"> </w:t>
      </w:r>
      <w:r>
        <w:rPr>
          <w:color w:val="339933"/>
        </w:rPr>
        <w:t>can</w:t>
      </w:r>
      <w:r>
        <w:t xml:space="preserve"> </w:t>
      </w:r>
      <w:r>
        <w:rPr>
          <w:color w:val="339933"/>
        </w:rPr>
        <w:t>achieve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best</w:t>
      </w:r>
      <w:r>
        <w:t xml:space="preserve"> </w:t>
      </w:r>
      <w:r>
        <w:rPr>
          <w:color w:val="339933"/>
        </w:rPr>
        <w:t>results</w:t>
      </w:r>
      <w:r>
        <w:t xml:space="preserve"> </w:t>
      </w:r>
      <w:r>
        <w:rPr>
          <w:color w:val="339933"/>
        </w:rPr>
        <w:t>by</w:t>
      </w:r>
      <w:r>
        <w:t xml:space="preserve"> </w:t>
      </w:r>
      <w:r>
        <w:rPr>
          <w:color w:val="339933"/>
        </w:rPr>
        <w:t>starting</w:t>
      </w:r>
      <w:r>
        <w:t xml:space="preserve"> </w:t>
      </w:r>
      <w:r>
        <w:rPr>
          <w:color w:val="339933"/>
        </w:rPr>
        <w:t>off</w:t>
      </w:r>
      <w:r>
        <w:t xml:space="preserve"> </w:t>
      </w:r>
      <w:r>
        <w:rPr>
          <w:color w:val="339933"/>
        </w:rPr>
        <w:t>with</w:t>
      </w:r>
      <w:r>
        <w:t xml:space="preserve"> </w:t>
      </w:r>
      <w:r>
        <w:rPr>
          <w:color w:val="662DB9"/>
        </w:rPr>
        <w:t>so-called</w:t>
      </w:r>
      <w:r>
        <w:t xml:space="preserve"> </w:t>
      </w:r>
      <w:r>
        <w:t>``</w:t>
      </w:r>
      <w:r>
        <w:rPr>
          <w:color w:val="FF0000"/>
        </w:rPr>
        <w:t>presumptive</w:t>
      </w:r>
      <w:r>
        <w:t xml:space="preserve"> </w:t>
      </w:r>
      <w:r>
        <w:rPr>
          <w:color w:val="339933"/>
        </w:rPr>
        <w:t>language</w:t>
      </w:r>
      <w:r>
        <w:t>''</w:t>
      </w:r>
      <w:r>
        <w:t>.</w:t>
      </w:r>
      <w:r>
        <w:t xml:space="preserve"> </w:t>
      </w:r>
      <w:r>
        <w:rPr>
          <w:color w:val="339933"/>
        </w:rPr>
        <w:t>that</w:t>
      </w:r>
      <w:r>
        <w:t xml:space="preserve"> </w:t>
      </w:r>
      <w:r>
        <w:rPr>
          <w:color w:val="339933"/>
        </w:rPr>
        <w:t>is</w:t>
      </w:r>
      <w:r>
        <w:t>,</w:t>
      </w:r>
      <w:r>
        <w:t xml:space="preserve"> </w:t>
      </w:r>
      <w:r>
        <w:rPr>
          <w:color w:val="339933"/>
        </w:rPr>
        <w:t>rather</w:t>
      </w:r>
      <w:r>
        <w:t xml:space="preserve"> </w:t>
      </w:r>
      <w:r>
        <w:rPr>
          <w:color w:val="339933"/>
        </w:rPr>
        <w:t>than</w:t>
      </w:r>
      <w:r>
        <w:t xml:space="preserve"> </w:t>
      </w:r>
      <w:r>
        <w:rPr>
          <w:color w:val="339933"/>
        </w:rPr>
        <w:t>saying</w:t>
      </w:r>
      <w:r>
        <w:t xml:space="preserve"> </w:t>
      </w:r>
      <w:r>
        <w:t>``</w:t>
      </w:r>
      <w:r>
        <w:rPr>
          <w:color w:val="339933"/>
        </w:rPr>
        <w:t>what</w:t>
      </w:r>
      <w:r>
        <w:t xml:space="preserve"> </w:t>
      </w:r>
      <w:r>
        <w:rPr>
          <w:color w:val="339933"/>
        </w:rPr>
        <w:t>do</w:t>
      </w:r>
      <w:r>
        <w:t xml:space="preserve"> </w:t>
      </w:r>
      <w:r>
        <w:rPr>
          <w:color w:val="339933"/>
        </w:rPr>
        <w:t>you</w:t>
      </w:r>
      <w:r>
        <w:t xml:space="preserve"> </w:t>
      </w:r>
      <w:r>
        <w:rPr>
          <w:color w:val="339933"/>
        </w:rPr>
        <w:t>want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do</w:t>
      </w:r>
      <w:r>
        <w:t xml:space="preserve"> </w:t>
      </w:r>
      <w:r>
        <w:rPr>
          <w:color w:val="339933"/>
        </w:rPr>
        <w:t>about</w:t>
      </w:r>
      <w:r>
        <w:t xml:space="preserve"> </w:t>
      </w:r>
      <w:r>
        <w:rPr>
          <w:color w:val="339933"/>
        </w:rPr>
        <w:t>shots</w:t>
      </w:r>
      <w:r>
        <w:t xml:space="preserve"> </w:t>
      </w:r>
      <w:r>
        <w:rPr>
          <w:color w:val="339933"/>
        </w:rPr>
        <w:t>today</w:t>
      </w:r>
      <w:r>
        <w:t>?</w:t>
      </w:r>
      <w:r>
        <w:t>``</w:t>
      </w:r>
      <w:r>
        <w:t>,</w:t>
      </w:r>
      <w:r>
        <w:t xml:space="preserve"> </w:t>
      </w:r>
      <w:r>
        <w:rPr>
          <w:color w:val="339933"/>
        </w:rPr>
        <w:t>you</w:t>
      </w:r>
      <w:r>
        <w:t xml:space="preserve"> </w:t>
      </w:r>
      <w:r>
        <w:rPr>
          <w:color w:val="339933"/>
        </w:rPr>
        <w:t>say</w:t>
      </w:r>
      <w:r>
        <w:t xml:space="preserve"> </w:t>
      </w:r>
      <w:r>
        <w:rPr>
          <w:color w:val="0090CB"/>
        </w:rPr>
        <w:t>instead</w:t>
      </w:r>
      <w:r>
        <w:t>:</w:t>
      </w:r>
      <w:r>
        <w:t xml:space="preserve"> </w:t>
      </w:r>
      <w:r>
        <w:t>``</w:t>
      </w:r>
      <w:r>
        <w:rPr>
          <w:color w:val="339933"/>
        </w:rPr>
        <w:t>your</w:t>
      </w:r>
      <w:r>
        <w:t xml:space="preserve"> </w:t>
      </w:r>
      <w:r>
        <w:rPr>
          <w:color w:val="339933"/>
        </w:rPr>
        <w:t>child</w:t>
      </w:r>
      <w:r>
        <w:t xml:space="preserve"> </w:t>
      </w:r>
      <w:r>
        <w:rPr>
          <w:color w:val="339933"/>
        </w:rPr>
        <w:t>needs</w:t>
      </w:r>
      <w:r>
        <w:t xml:space="preserve"> </w:t>
      </w:r>
      <w:r>
        <w:rPr>
          <w:color w:val="339933"/>
        </w:rPr>
        <w:t>two</w:t>
      </w:r>
      <w:r>
        <w:t xml:space="preserve"> </w:t>
      </w:r>
      <w:r>
        <w:rPr>
          <w:color w:val="662DB9"/>
        </w:rPr>
        <w:t>vaccines</w:t>
      </w:r>
      <w:r>
        <w:t xml:space="preserve"> </w:t>
      </w:r>
      <w:r>
        <w:rPr>
          <w:color w:val="339933"/>
        </w:rPr>
        <w:t>today</w:t>
      </w:r>
      <w:r>
        <w:t>.</w:t>
      </w:r>
      <w:r>
        <w:t>''</w:t>
      </w:r>
    </w:p>
    <w:p>
      <w:r>
        <w:rPr>
          <w:color w:val="339933"/>
        </w:rPr>
        <w:t>many</w:t>
      </w:r>
      <w:r>
        <w:t xml:space="preserve"> </w:t>
      </w:r>
      <w:r>
        <w:rPr>
          <w:color w:val="339933"/>
        </w:rPr>
        <w:t>parents</w:t>
      </w:r>
      <w:r>
        <w:t xml:space="preserve"> </w:t>
      </w:r>
      <w:r>
        <w:rPr>
          <w:color w:val="339933"/>
        </w:rPr>
        <w:t>are</w:t>
      </w:r>
      <w:r>
        <w:t xml:space="preserve"> </w:t>
      </w:r>
      <w:r>
        <w:rPr>
          <w:color w:val="0090CB"/>
        </w:rPr>
        <w:t>naturally</w:t>
      </w:r>
      <w:r>
        <w:t xml:space="preserve"> </w:t>
      </w:r>
      <w:r>
        <w:rPr>
          <w:color w:val="662DB9"/>
        </w:rPr>
        <w:t>skeptical</w:t>
      </w:r>
      <w:r>
        <w:t>,</w:t>
      </w:r>
      <w:r>
        <w:t xml:space="preserve"> </w:t>
      </w:r>
      <w:r>
        <w:rPr>
          <w:color w:val="339933"/>
        </w:rPr>
        <w:t>so</w:t>
      </w:r>
      <w:r>
        <w:t xml:space="preserve"> </w:t>
      </w:r>
      <w:r>
        <w:rPr>
          <w:color w:val="339933"/>
        </w:rPr>
        <w:t>you</w:t>
      </w:r>
      <w:r>
        <w:t xml:space="preserve"> </w:t>
      </w:r>
      <w:r>
        <w:rPr>
          <w:color w:val="339933"/>
        </w:rPr>
        <w:t>should</w:t>
      </w:r>
      <w:r>
        <w:t xml:space="preserve"> </w:t>
      </w:r>
      <w:r>
        <w:rPr>
          <w:color w:val="339933"/>
        </w:rPr>
        <w:t>not</w:t>
      </w:r>
      <w:r>
        <w:t xml:space="preserve"> </w:t>
      </w:r>
      <w:r>
        <w:rPr>
          <w:color w:val="339933"/>
        </w:rPr>
        <w:t>feel</w:t>
      </w:r>
      <w:r>
        <w:t xml:space="preserve"> </w:t>
      </w:r>
      <w:r>
        <w:rPr>
          <w:color w:val="0090CB"/>
        </w:rPr>
        <w:t>offended</w:t>
      </w:r>
      <w:r>
        <w:t xml:space="preserve"> </w:t>
      </w:r>
      <w:r>
        <w:rPr>
          <w:color w:val="339933"/>
        </w:rPr>
        <w:t>if</w:t>
      </w:r>
      <w:r>
        <w:t xml:space="preserve"> </w:t>
      </w:r>
      <w:r>
        <w:rPr>
          <w:color w:val="339933"/>
        </w:rPr>
        <w:t>they</w:t>
      </w:r>
      <w:r>
        <w:t xml:space="preserve"> </w:t>
      </w:r>
      <w:r>
        <w:rPr>
          <w:color w:val="339933"/>
        </w:rPr>
        <w:t>question</w:t>
      </w:r>
      <w:r>
        <w:t xml:space="preserve"> </w:t>
      </w:r>
      <w:r>
        <w:rPr>
          <w:color w:val="339933"/>
        </w:rPr>
        <w:t>you</w:t>
      </w:r>
      <w:r>
        <w:t>.</w:t>
      </w:r>
      <w:r>
        <w:t xml:space="preserve"> </w:t>
      </w:r>
      <w:r>
        <w:rPr>
          <w:color w:val="339933"/>
        </w:rPr>
        <w:t>answer</w:t>
      </w:r>
      <w:r>
        <w:t xml:space="preserve"> </w:t>
      </w:r>
      <w:r>
        <w:rPr>
          <w:color w:val="339933"/>
        </w:rPr>
        <w:t>all</w:t>
      </w:r>
      <w:r>
        <w:t xml:space="preserve"> </w:t>
      </w:r>
      <w:r>
        <w:rPr>
          <w:color w:val="FF0000"/>
        </w:rPr>
        <w:t>enquires</w:t>
      </w:r>
      <w:r>
        <w:t xml:space="preserve"> </w:t>
      </w:r>
      <w:r>
        <w:rPr>
          <w:color w:val="FF0000"/>
        </w:rPr>
        <w:t>politely</w:t>
      </w:r>
      <w:r>
        <w:t xml:space="preserve"> </w:t>
      </w:r>
      <w:r>
        <w:rPr>
          <w:color w:val="339933"/>
        </w:rPr>
        <w:t>and</w:t>
      </w:r>
      <w:r>
        <w:t xml:space="preserve"> </w:t>
      </w:r>
      <w:r>
        <w:rPr>
          <w:color w:val="FF0000"/>
        </w:rPr>
        <w:t>clearly</w:t>
      </w:r>
      <w:r>
        <w:t>.</w:t>
      </w:r>
      <w:r>
        <w:t xml:space="preserve"> </w:t>
      </w:r>
      <w:r>
        <w:rPr>
          <w:color w:val="339933"/>
        </w:rPr>
        <w:t>use</w:t>
      </w:r>
      <w:r>
        <w:t xml:space="preserve"> </w:t>
      </w:r>
      <w:r>
        <w:rPr>
          <w:color w:val="0090CB"/>
        </w:rPr>
        <w:t>everyday</w:t>
      </w:r>
      <w:r>
        <w:t xml:space="preserve"> </w:t>
      </w:r>
      <w:r>
        <w:rPr>
          <w:color w:val="339933"/>
        </w:rPr>
        <w:t>language</w:t>
      </w:r>
      <w:r>
        <w:t>,</w:t>
      </w:r>
      <w:r>
        <w:t xml:space="preserve"> </w:t>
      </w:r>
      <w:r>
        <w:rPr>
          <w:color w:val="339933"/>
        </w:rPr>
        <w:t>but</w:t>
      </w:r>
      <w:r>
        <w:t xml:space="preserve"> </w:t>
      </w:r>
      <w:r>
        <w:rPr>
          <w:color w:val="339933"/>
        </w:rPr>
        <w:t>do</w:t>
      </w:r>
      <w:r>
        <w:rPr>
          <w:color w:val="8E8E8E"/>
        </w:rPr>
        <w:t>n't</w:t>
      </w:r>
      <w:r>
        <w:t xml:space="preserve"> </w:t>
      </w:r>
      <w:r>
        <w:rPr>
          <w:color w:val="339933"/>
        </w:rPr>
        <w:t>talk</w:t>
      </w:r>
      <w:r>
        <w:t xml:space="preserve"> </w:t>
      </w:r>
      <w:r>
        <w:rPr>
          <w:color w:val="339933"/>
        </w:rPr>
        <w:t>down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them</w:t>
      </w:r>
      <w:r>
        <w:t>.</w:t>
      </w:r>
      <w:r>
        <w:t xml:space="preserve"> </w:t>
      </w:r>
      <w:r>
        <w:rPr>
          <w:color w:val="339933"/>
        </w:rPr>
        <w:t>at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end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day</w:t>
      </w:r>
      <w:r>
        <w:t>,</w:t>
      </w:r>
      <w:r>
        <w:t xml:space="preserve"> </w:t>
      </w:r>
      <w:r>
        <w:rPr>
          <w:color w:val="339933"/>
        </w:rPr>
        <w:t>however</w:t>
      </w:r>
      <w:r>
        <w:t>,</w:t>
      </w:r>
      <w:r>
        <w:t xml:space="preserve"> </w:t>
      </w:r>
      <w:r>
        <w:rPr>
          <w:color w:val="339933"/>
        </w:rPr>
        <w:t>you</w:t>
      </w:r>
      <w:r>
        <w:t xml:space="preserve"> </w:t>
      </w:r>
      <w:r>
        <w:rPr>
          <w:color w:val="339933"/>
        </w:rPr>
        <w:t>must</w:t>
      </w:r>
      <w:r>
        <w:t xml:space="preserve"> </w:t>
      </w:r>
      <w:r>
        <w:rPr>
          <w:color w:val="339933"/>
        </w:rPr>
        <w:t>also</w:t>
      </w:r>
      <w:r>
        <w:t xml:space="preserve"> </w:t>
      </w:r>
      <w:r>
        <w:rPr>
          <w:color w:val="339933"/>
        </w:rPr>
        <w:t>accept</w:t>
      </w:r>
      <w:r>
        <w:t xml:space="preserve"> </w:t>
      </w:r>
      <w:r>
        <w:rPr>
          <w:color w:val="339933"/>
        </w:rPr>
        <w:t>that</w:t>
      </w:r>
      <w:r>
        <w:t xml:space="preserve"> </w:t>
      </w:r>
      <w:r>
        <w:rPr>
          <w:color w:val="339933"/>
        </w:rPr>
        <w:t>it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their</w:t>
      </w:r>
      <w:r>
        <w:t xml:space="preserve"> </w:t>
      </w:r>
      <w:r>
        <w:rPr>
          <w:color w:val="339933"/>
        </w:rPr>
        <w:t>right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deny</w:t>
      </w:r>
      <w:r>
        <w:t xml:space="preserve"> </w:t>
      </w:r>
      <w:r>
        <w:rPr>
          <w:color w:val="339933"/>
        </w:rPr>
        <w:t>their</w:t>
      </w:r>
      <w:r>
        <w:t xml:space="preserve"> </w:t>
      </w:r>
      <w:r>
        <w:rPr>
          <w:color w:val="339933"/>
        </w:rPr>
        <w:t>child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662DB9"/>
        </w:rPr>
        <w:t>vaccine</w:t>
      </w:r>
      <w:r>
        <w:t xml:space="preserve"> </w:t>
      </w:r>
      <w:r>
        <w:rPr>
          <w:color w:val="339933"/>
        </w:rPr>
        <w:t>shot</w:t>
      </w:r>
      <w:r>
        <w:t>.</w:t>
      </w:r>
      <w:r>
        <w:t xml:space="preserve"> </w:t>
      </w:r>
    </w:p>
    <w:p>
      <w:r>
        <w:rPr>
          <w:color w:val="0090CB"/>
        </w:rPr>
        <w:t>respond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parents</w:t>
      </w:r>
      <w:r>
        <w:t>'</w:t>
      </w:r>
      <w:r>
        <w:t xml:space="preserve"> </w:t>
      </w:r>
      <w:r>
        <w:t>questions.give</w:t>
      </w:r>
      <w:r>
        <w:t xml:space="preserve"> </w:t>
      </w:r>
      <w:r>
        <w:rPr>
          <w:color w:val="339933"/>
        </w:rPr>
        <w:t>further</w:t>
      </w:r>
      <w:r>
        <w:t xml:space="preserve"> </w:t>
      </w:r>
      <w:r>
        <w:rPr>
          <w:color w:val="339933"/>
        </w:rPr>
        <w:t>information</w:t>
      </w:r>
      <w:r>
        <w:t xml:space="preserve"> </w:t>
      </w:r>
      <w:r>
        <w:rPr>
          <w:color w:val="339933"/>
        </w:rPr>
        <w:t>on</w:t>
      </w:r>
      <w:r>
        <w:t xml:space="preserve"> </w:t>
      </w:r>
      <w:r>
        <w:rPr>
          <w:color w:val="FF0000"/>
        </w:rPr>
        <w:t>vaccineinitiate</w:t>
      </w:r>
      <w:r>
        <w:t xml:space="preserve"> </w:t>
      </w:r>
      <w:r>
        <w:rPr>
          <w:color w:val="FF0000"/>
        </w:rPr>
        <w:t>consultationgive</w:t>
      </w:r>
      <w:r>
        <w:t xml:space="preserve"> </w:t>
      </w:r>
      <w:r>
        <w:rPr>
          <w:color w:val="FF0000"/>
        </w:rPr>
        <w:t>shotrespond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parents</w:t>
      </w:r>
      <w:r>
        <w:t>'</w:t>
      </w:r>
      <w:r>
        <w:t xml:space="preserve"> </w:t>
      </w:r>
      <w:r>
        <w:t>questions.give</w:t>
      </w:r>
      <w:r>
        <w:t xml:space="preserve"> </w:t>
      </w:r>
      <w:r>
        <w:rPr>
          <w:color w:val="339933"/>
        </w:rPr>
        <w:t>further</w:t>
      </w:r>
      <w:r>
        <w:t xml:space="preserve"> </w:t>
      </w:r>
      <w:r>
        <w:rPr>
          <w:color w:val="339933"/>
        </w:rPr>
        <w:t>information</w:t>
      </w:r>
      <w:r>
        <w:t xml:space="preserve"> </w:t>
      </w:r>
      <w:r>
        <w:rPr>
          <w:color w:val="339933"/>
        </w:rPr>
        <w:t>on</w:t>
      </w:r>
      <w:r>
        <w:t xml:space="preserve"> </w:t>
      </w:r>
      <w:r>
        <w:rPr>
          <w:color w:val="FF0000"/>
        </w:rPr>
        <w:t>vaccineinitiate</w:t>
      </w:r>
      <w:r>
        <w:t xml:space="preserve"> </w:t>
      </w:r>
      <w:r>
        <w:rPr>
          <w:color w:val="FF0000"/>
        </w:rPr>
        <w:t>consultationgive</w:t>
      </w:r>
      <w:r>
        <w:t xml:space="preserve"> </w:t>
      </w:r>
      <w:r>
        <w:rPr>
          <w:color w:val="339933"/>
        </w:rPr>
        <w:t>shot</w:t>
      </w:r>
    </w:p>
    <w:p>
      <w:r>
        <w:rPr>
          <w:color w:val="0090CB"/>
        </w:rPr>
        <w:t>respond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parents</w:t>
      </w:r>
      <w:r>
        <w:t>'</w:t>
      </w:r>
      <w:r>
        <w:t xml:space="preserve"> </w:t>
      </w:r>
      <w:r>
        <w:rPr>
          <w:color w:val="339933"/>
        </w:rPr>
        <w:t>questions</w:t>
      </w:r>
      <w:r>
        <w:t>.</w:t>
      </w:r>
    </w:p>
    <w:p>
      <w:r>
        <w:rPr>
          <w:color w:val="339933"/>
        </w:rPr>
        <w:t>give</w:t>
      </w:r>
      <w:r>
        <w:t xml:space="preserve"> </w:t>
      </w:r>
      <w:r>
        <w:rPr>
          <w:color w:val="339933"/>
        </w:rPr>
        <w:t>further</w:t>
      </w:r>
      <w:r>
        <w:t xml:space="preserve"> </w:t>
      </w:r>
      <w:r>
        <w:rPr>
          <w:color w:val="339933"/>
        </w:rPr>
        <w:t>information</w:t>
      </w:r>
      <w:r>
        <w:t xml:space="preserve"> </w:t>
      </w:r>
      <w:r>
        <w:rPr>
          <w:color w:val="339933"/>
        </w:rPr>
        <w:t>on</w:t>
      </w:r>
      <w:r>
        <w:t xml:space="preserve"> </w:t>
      </w:r>
      <w:r>
        <w:rPr>
          <w:color w:val="662DB9"/>
        </w:rPr>
        <w:t>vaccine</w:t>
      </w:r>
    </w:p>
    <w:p>
      <w:r>
        <w:rPr>
          <w:color w:val="662DB9"/>
        </w:rPr>
        <w:t>initiate</w:t>
      </w:r>
      <w:r>
        <w:t xml:space="preserve"> </w:t>
      </w:r>
      <w:r>
        <w:rPr>
          <w:color w:val="662DB9"/>
        </w:rPr>
        <w:t>consultation</w:t>
      </w:r>
    </w:p>
    <w:p>
      <w:r>
        <w:rPr>
          <w:color w:val="339933"/>
        </w:rPr>
        <w:t>give</w:t>
      </w:r>
      <w:r>
        <w:t xml:space="preserve"> </w:t>
      </w:r>
      <w:r>
        <w:rPr>
          <w:color w:val="339933"/>
        </w:rPr>
        <w:t>shot</w:t>
      </w:r>
    </w:p>
    <w:p>
      <w:r>
        <w:rPr>
          <w:color w:val="339933"/>
        </w:rPr>
        <w:t>question</w:t>
      </w:r>
      <w:r>
        <w:t xml:space="preserve"> </w:t>
      </w:r>
      <w:r>
        <w:t>1</w:t>
      </w:r>
    </w:p>
    <w:p>
      <w:r>
        <w:rPr>
          <w:color w:val="339933"/>
        </w:rPr>
        <w:t>who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this</w:t>
      </w:r>
      <w:r>
        <w:t xml:space="preserve"> </w:t>
      </w:r>
      <w:r>
        <w:rPr>
          <w:color w:val="339933"/>
        </w:rPr>
        <w:t>talk</w:t>
      </w:r>
      <w:r>
        <w:t xml:space="preserve"> </w:t>
      </w:r>
      <w:r>
        <w:rPr>
          <w:color w:val="339933"/>
        </w:rPr>
        <w:t>aimed</w:t>
      </w:r>
      <w:r>
        <w:t xml:space="preserve"> </w:t>
      </w:r>
      <w:r>
        <w:rPr>
          <w:color w:val="339933"/>
        </w:rPr>
        <w:t>at</w:t>
      </w:r>
      <w:r>
        <w:t>?</w:t>
      </w:r>
    </w:p>
    <w:p>
      <w:r>
        <w:rPr>
          <w:color w:val="339933"/>
        </w:rPr>
        <w:t>health</w:t>
      </w:r>
      <w:r>
        <w:t xml:space="preserve"> </w:t>
      </w:r>
      <w:r>
        <w:rPr>
          <w:color w:val="0090CB"/>
        </w:rPr>
        <w:t>professionals</w:t>
      </w:r>
      <w:r>
        <w:t xml:space="preserve"> </w:t>
      </w:r>
      <w:r>
        <w:t>(</w:t>
      </w:r>
      <w:r>
        <w:rPr>
          <w:color w:val="FF0000"/>
        </w:rPr>
        <w:t>ke</w:t>
      </w:r>
    </w:p>
    <w:p>
      <w:r>
        <w:rPr>
          <w:color w:val="339933"/>
        </w:rPr>
        <w:t>parents</w:t>
      </w:r>
      <w:r>
        <w:t xml:space="preserve"> </w:t>
      </w:r>
      <w:r>
        <w:rPr>
          <w:color w:val="339933"/>
        </w:rPr>
        <w:t>with</w:t>
      </w:r>
      <w:r>
        <w:t xml:space="preserve"> </w:t>
      </w:r>
      <w:r>
        <w:rPr>
          <w:color w:val="0090CB"/>
        </w:rPr>
        <w:t>infants</w:t>
      </w:r>
    </w:p>
    <w:p>
      <w:r>
        <w:rPr>
          <w:color w:val="339933"/>
        </w:rPr>
        <w:t>young</w:t>
      </w:r>
      <w:r>
        <w:t xml:space="preserve"> </w:t>
      </w:r>
      <w:r>
        <w:rPr>
          <w:color w:val="339933"/>
        </w:rPr>
        <w:t>people</w:t>
      </w:r>
    </w:p>
    <w:p>
      <w:r>
        <w:rPr>
          <w:color w:val="662DB9"/>
        </w:rPr>
        <w:t>vaccine</w:t>
      </w:r>
      <w:r>
        <w:t xml:space="preserve"> </w:t>
      </w:r>
      <w:r>
        <w:rPr>
          <w:color w:val="662DB9"/>
        </w:rPr>
        <w:t>suppliers</w:t>
      </w:r>
    </w:p>
    <w:p>
      <w:r>
        <w:rPr>
          <w:color w:val="339933"/>
        </w:rPr>
        <w:t>which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steps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FF0000"/>
        </w:rPr>
        <w:t>flow-chart</w:t>
      </w:r>
      <w:r>
        <w:t xml:space="preserve"> </w:t>
      </w:r>
      <w:r>
        <w:rPr>
          <w:color w:val="339933"/>
        </w:rPr>
        <w:t>below</w:t>
      </w:r>
      <w:r>
        <w:t xml:space="preserve"> </w:t>
      </w:r>
      <w:r>
        <w:rPr>
          <w:color w:val="0090CB"/>
        </w:rPr>
        <w:t>illustrates</w:t>
      </w:r>
      <w:r>
        <w:t xml:space="preserve"> </w:t>
      </w:r>
      <w:r>
        <w:rPr>
          <w:color w:val="339933"/>
        </w:rPr>
        <w:t>where</w:t>
      </w:r>
      <w:r>
        <w:t xml:space="preserve"> </w:t>
      </w:r>
      <w:r>
        <w:t>``</w:t>
      </w:r>
      <w:r>
        <w:rPr>
          <w:color w:val="FF0000"/>
        </w:rPr>
        <w:t>presumptive</w:t>
      </w:r>
      <w:r>
        <w:t xml:space="preserve"> </w:t>
      </w:r>
      <w:r>
        <w:rPr>
          <w:color w:val="339933"/>
        </w:rPr>
        <w:t>language</w:t>
      </w:r>
      <w:r>
        <w:t>''</w:t>
      </w:r>
      <w:r>
        <w:t xml:space="preserve"> </w:t>
      </w:r>
      <w:r>
        <w:rPr>
          <w:color w:val="339933"/>
        </w:rPr>
        <w:t>should</w:t>
      </w:r>
      <w:r>
        <w:t xml:space="preserve"> </w:t>
      </w:r>
      <w:r>
        <w:rPr>
          <w:color w:val="339933"/>
        </w:rPr>
        <w:t>be</w:t>
      </w:r>
      <w:r>
        <w:t xml:space="preserve"> </w:t>
      </w:r>
      <w:r>
        <w:rPr>
          <w:color w:val="339933"/>
        </w:rPr>
        <w:t>used</w:t>
      </w:r>
      <w:r>
        <w:t>?</w:t>
      </w:r>
    </w:p>
    <w:p>
      <w:r>
        <w:rPr>
          <w:color w:val="339933"/>
        </w:rPr>
        <w:t>step</w:t>
      </w:r>
      <w:r>
        <w:t xml:space="preserve"> </w:t>
      </w:r>
      <w:r>
        <w:t>1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339933"/>
        </w:rPr>
        <w:t>step</w:t>
      </w:r>
      <w:r>
        <w:t xml:space="preserve"> </w:t>
      </w:r>
      <w:r>
        <w:t>2</w:t>
      </w:r>
    </w:p>
    <w:p>
      <w:r>
        <w:rPr>
          <w:color w:val="339933"/>
        </w:rPr>
        <w:t>step</w:t>
      </w:r>
      <w:r>
        <w:t xml:space="preserve"> </w:t>
      </w:r>
      <w:r>
        <w:t>3</w:t>
      </w:r>
    </w:p>
    <w:p>
      <w:r>
        <w:rPr>
          <w:color w:val="339933"/>
        </w:rPr>
        <w:t>step</w:t>
      </w:r>
      <w:r>
        <w:t xml:space="preserve"> </w:t>
      </w:r>
      <w:r>
        <w:t>4</w:t>
      </w:r>
    </w:p>
    <w:p>
      <w:r>
        <w:rPr>
          <w:color w:val="339933"/>
        </w:rPr>
        <w:t>question</w:t>
      </w:r>
      <w:r>
        <w:t xml:space="preserve"> </w:t>
      </w:r>
      <w:r>
        <w:t>3</w:t>
      </w:r>
    </w:p>
    <w:p>
      <w:r>
        <w:rPr>
          <w:color w:val="339933"/>
        </w:rPr>
        <w:t>how</w:t>
      </w:r>
      <w:r>
        <w:t xml:space="preserve"> </w:t>
      </w:r>
      <w:r>
        <w:rPr>
          <w:color w:val="339933"/>
        </w:rPr>
        <w:t>does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speaker</w:t>
      </w:r>
      <w:r>
        <w:t xml:space="preserve"> </w:t>
      </w:r>
      <w:r>
        <w:rPr>
          <w:color w:val="339933"/>
        </w:rPr>
        <w:t>end</w:t>
      </w:r>
      <w:r>
        <w:t xml:space="preserve"> </w:t>
      </w:r>
      <w:r>
        <w:rPr>
          <w:color w:val="339933"/>
        </w:rPr>
        <w:t>this</w:t>
      </w:r>
      <w:r>
        <w:t xml:space="preserve"> </w:t>
      </w:r>
      <w:r>
        <w:rPr>
          <w:color w:val="339933"/>
        </w:rPr>
        <w:t>section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talk</w:t>
      </w:r>
      <w:r>
        <w:t>?</w:t>
      </w:r>
    </w:p>
    <w:p>
      <w:r>
        <w:rPr>
          <w:color w:val="339933"/>
        </w:rPr>
        <w:t>by</w:t>
      </w:r>
      <w:r>
        <w:t xml:space="preserve"> </w:t>
      </w:r>
      <w:r>
        <w:rPr>
          <w:color w:val="339933"/>
        </w:rPr>
        <w:t>accepting</w:t>
      </w:r>
      <w:r>
        <w:t xml:space="preserve"> </w:t>
      </w:r>
      <w:r>
        <w:rPr>
          <w:color w:val="0090CB"/>
        </w:rPr>
        <w:t>limitations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339933"/>
        </w:rPr>
        <w:t>by</w:t>
      </w:r>
      <w:r>
        <w:t xml:space="preserve"> </w:t>
      </w:r>
      <w:r>
        <w:rPr>
          <w:color w:val="339933"/>
        </w:rPr>
        <w:t>giving</w:t>
      </w:r>
      <w:r>
        <w:t xml:space="preserve"> </w:t>
      </w:r>
      <w:r>
        <w:rPr>
          <w:color w:val="FF0000"/>
        </w:rPr>
        <w:t>an</w:t>
      </w:r>
      <w:r>
        <w:t xml:space="preserve"> </w:t>
      </w:r>
      <w:r>
        <w:rPr>
          <w:color w:val="339933"/>
        </w:rPr>
        <w:t>example</w:t>
      </w:r>
    </w:p>
    <w:p>
      <w:r>
        <w:rPr>
          <w:color w:val="339933"/>
        </w:rPr>
        <w:t>by</w:t>
      </w:r>
      <w:r>
        <w:t xml:space="preserve"> </w:t>
      </w:r>
      <w:r>
        <w:rPr>
          <w:color w:val="339933"/>
        </w:rPr>
        <w:t>telling</w:t>
      </w:r>
      <w:r>
        <w:t xml:space="preserve"> </w:t>
      </w:r>
      <w:r>
        <w:rPr>
          <w:color w:val="FF0000"/>
        </w:rPr>
        <w:t>an</w:t>
      </w:r>
      <w:r>
        <w:t xml:space="preserve"> </w:t>
      </w:r>
      <w:r>
        <w:rPr>
          <w:color w:val="662DB9"/>
        </w:rPr>
        <w:t>anecdote</w:t>
      </w:r>
    </w:p>
    <w:p>
      <w:r>
        <w:rPr>
          <w:color w:val="339933"/>
        </w:rPr>
        <w:t>by</w:t>
      </w:r>
      <w:r>
        <w:t xml:space="preserve"> </w:t>
      </w:r>
      <w:r>
        <w:rPr>
          <w:color w:val="662DB9"/>
        </w:rPr>
        <w:t>hailing</w:t>
      </w:r>
      <w:r>
        <w:t xml:space="preserve"> </w:t>
      </w:r>
      <w:r>
        <w:rPr>
          <w:color w:val="339933"/>
        </w:rPr>
        <w:t>successes</w:t>
      </w:r>
    </w:p>
    <w:p>
      <w:r>
        <w:rPr>
          <w:color w:val="339933"/>
        </w:rPr>
        <w:t>item</w:t>
      </w:r>
      <w:r>
        <w:t xml:space="preserve"> </w:t>
      </w:r>
      <w:r>
        <w:t>4</w:t>
      </w:r>
      <w:r>
        <w:t xml:space="preserve"> </w:t>
      </w:r>
      <w:r>
        <w:t>-</w:t>
      </w:r>
      <w:r>
        <w:t xml:space="preserve"> </w:t>
      </w:r>
      <w:r>
        <w:rPr>
          <w:color w:val="0090CB"/>
        </w:rPr>
        <w:t>description</w:t>
      </w:r>
    </w:p>
    <w:p>
      <w:r>
        <w:rPr>
          <w:color w:val="339933"/>
        </w:rPr>
        <w:t>sources</w:t>
      </w:r>
      <w:r>
        <w:t>:</w:t>
      </w:r>
      <w:r>
        <w:t xml:space="preserve"> </w:t>
      </w:r>
    </w:p>
    <w:p>
      <w:r>
        <w:rPr>
          <w:color w:val="FF0000"/>
        </w:rPr>
        <w:t>https</w:t>
      </w:r>
      <w:r>
        <w:t>:</w:t>
      </w:r>
      <w:r>
        <w:t>//www.wynnslocksmiths.com.au/how-keys-work/</w:t>
      </w:r>
    </w:p>
    <w:p>
      <w:r>
        <w:rPr>
          <w:color w:val="FF0000"/>
        </w:rPr>
        <w:t>https</w:t>
      </w:r>
      <w:r>
        <w:t>:</w:t>
      </w:r>
      <w:r>
        <w:t>//www.explainthatstuff.com/yalelock.html</w:t>
      </w:r>
      <w:r>
        <w:t xml:space="preserve"> </w:t>
      </w:r>
    </w:p>
    <w:p>
      <w:r>
        <w:rPr>
          <w:color w:val="FF0000"/>
        </w:rPr>
        <w:t>artwork</w:t>
      </w:r>
      <w:r>
        <w:t xml:space="preserve"> </w:t>
      </w:r>
      <w:r>
        <w:rPr>
          <w:color w:val="0090CB"/>
        </w:rPr>
        <w:t>slightly</w:t>
      </w:r>
      <w:r>
        <w:t xml:space="preserve"> </w:t>
      </w:r>
      <w:r>
        <w:rPr>
          <w:color w:val="0090CB"/>
        </w:rPr>
        <w:t>adapted</w:t>
      </w:r>
      <w:r>
        <w:t xml:space="preserve"> </w:t>
      </w:r>
      <w:r>
        <w:rPr>
          <w:color w:val="339933"/>
        </w:rPr>
        <w:t>from</w:t>
      </w:r>
      <w:r>
        <w:t xml:space="preserve"> </w:t>
      </w:r>
      <w:r>
        <w:t>123rf.com</w:t>
      </w:r>
    </w:p>
    <w:p>
      <w:r>
        <w:rPr>
          <w:color w:val="FF0000"/>
        </w:rPr>
        <w:t>wordcount</w:t>
      </w:r>
      <w:r>
        <w:t xml:space="preserve"> </w:t>
      </w:r>
      <w:r>
        <w:t>143</w:t>
      </w:r>
    </w:p>
    <w:p>
      <w:r>
        <w:rPr>
          <w:color w:val="339933"/>
        </w:rPr>
        <w:t>one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most</w:t>
      </w:r>
      <w:r>
        <w:t xml:space="preserve"> </w:t>
      </w:r>
      <w:r>
        <w:rPr>
          <w:color w:val="339933"/>
        </w:rPr>
        <w:t>common</w:t>
      </w:r>
      <w:r>
        <w:t xml:space="preserve"> </w:t>
      </w:r>
      <w:r>
        <w:rPr>
          <w:color w:val="339933"/>
        </w:rPr>
        <w:t>types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lock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actually</w:t>
      </w:r>
      <w:r>
        <w:t xml:space="preserve"> </w:t>
      </w:r>
      <w:r>
        <w:rPr>
          <w:color w:val="339933"/>
        </w:rPr>
        <w:t>based</w:t>
      </w:r>
      <w:r>
        <w:t xml:space="preserve"> </w:t>
      </w:r>
      <w:r>
        <w:rPr>
          <w:color w:val="339933"/>
        </w:rPr>
        <w:t>on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principle</w:t>
      </w:r>
      <w:r>
        <w:t xml:space="preserve"> </w:t>
      </w:r>
      <w:r>
        <w:rPr>
          <w:color w:val="339933"/>
        </w:rPr>
        <w:t>first</w:t>
      </w:r>
      <w:r>
        <w:t xml:space="preserve"> </w:t>
      </w:r>
      <w:r>
        <w:rPr>
          <w:color w:val="339933"/>
        </w:rPr>
        <w:t>used</w:t>
      </w:r>
      <w:r>
        <w:t xml:space="preserve"> </w:t>
      </w:r>
      <w:r>
        <w:rPr>
          <w:color w:val="339933"/>
        </w:rPr>
        <w:t>by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FF0000"/>
        </w:rPr>
        <w:t>egyptians</w:t>
      </w:r>
      <w:r>
        <w:t xml:space="preserve"> </w:t>
      </w:r>
      <w:r>
        <w:rPr>
          <w:color w:val="339933"/>
        </w:rPr>
        <w:t>at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time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662DB9"/>
        </w:rPr>
        <w:t>pyramids</w:t>
      </w:r>
      <w:r>
        <w:t xml:space="preserve"> </w:t>
      </w:r>
      <w:r>
        <w:rPr>
          <w:color w:val="339933"/>
        </w:rPr>
        <w:t>were</w:t>
      </w:r>
      <w:r>
        <w:t xml:space="preserve"> </w:t>
      </w:r>
      <w:r>
        <w:rPr>
          <w:color w:val="339933"/>
        </w:rPr>
        <w:t>being</w:t>
      </w:r>
      <w:r>
        <w:t xml:space="preserve"> </w:t>
      </w:r>
      <w:r>
        <w:rPr>
          <w:color w:val="339933"/>
        </w:rPr>
        <w:t>built</w:t>
      </w:r>
      <w:r>
        <w:t>.</w:t>
      </w:r>
      <w:r>
        <w:t xml:space="preserve"> </w:t>
      </w:r>
      <w:r>
        <w:rPr>
          <w:color w:val="339933"/>
        </w:rPr>
        <w:t>but</w:t>
      </w:r>
      <w:r>
        <w:t xml:space="preserve"> </w:t>
      </w:r>
      <w:r>
        <w:rPr>
          <w:color w:val="339933"/>
        </w:rPr>
        <w:t>while</w:t>
      </w:r>
      <w:r>
        <w:t xml:space="preserve"> </w:t>
      </w:r>
      <w:r>
        <w:rPr>
          <w:color w:val="339933"/>
        </w:rPr>
        <w:t>those</w:t>
      </w:r>
      <w:r>
        <w:t xml:space="preserve"> </w:t>
      </w:r>
      <w:r>
        <w:rPr>
          <w:color w:val="339933"/>
        </w:rPr>
        <w:t>first</w:t>
      </w:r>
      <w:r>
        <w:t xml:space="preserve"> </w:t>
      </w:r>
      <w:r>
        <w:rPr>
          <w:color w:val="339933"/>
        </w:rPr>
        <w:t>locks</w:t>
      </w:r>
      <w:r>
        <w:t xml:space="preserve"> </w:t>
      </w:r>
      <w:r>
        <w:rPr>
          <w:color w:val="339933"/>
        </w:rPr>
        <w:t>used</w:t>
      </w:r>
      <w:r>
        <w:t xml:space="preserve"> </w:t>
      </w:r>
      <w:r>
        <w:rPr>
          <w:color w:val="339933"/>
        </w:rPr>
        <w:t>wood</w:t>
      </w:r>
      <w:r>
        <w:t>,</w:t>
      </w:r>
      <w:r>
        <w:t xml:space="preserve"> </w:t>
      </w:r>
      <w:r>
        <w:rPr>
          <w:color w:val="339933"/>
        </w:rPr>
        <w:t>modern</w:t>
      </w:r>
      <w:r>
        <w:t xml:space="preserve"> </w:t>
      </w:r>
      <w:r>
        <w:rPr>
          <w:color w:val="339933"/>
        </w:rPr>
        <w:t>locks</w:t>
      </w:r>
      <w:r>
        <w:t xml:space="preserve"> </w:t>
      </w:r>
      <w:r>
        <w:rPr>
          <w:color w:val="339933"/>
        </w:rPr>
        <w:t>use</w:t>
      </w:r>
      <w:r>
        <w:t xml:space="preserve"> </w:t>
      </w:r>
      <w:r>
        <w:rPr>
          <w:color w:val="339933"/>
        </w:rPr>
        <w:t>metal</w:t>
      </w:r>
      <w:r>
        <w:t>.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662DB9"/>
        </w:rPr>
        <w:t>mechanism</w:t>
      </w:r>
      <w:r>
        <w:t xml:space="preserve"> </w:t>
      </w:r>
      <w:r>
        <w:rPr>
          <w:color w:val="0090CB"/>
        </w:rPr>
        <w:t>remains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same</w:t>
      </w:r>
      <w:r>
        <w:t>,</w:t>
      </w:r>
      <w:r>
        <w:t xml:space="preserve"> </w:t>
      </w:r>
      <w:r>
        <w:rPr>
          <w:color w:val="339933"/>
        </w:rPr>
        <w:t>however</w:t>
      </w:r>
      <w:r>
        <w:t>.</w:t>
      </w:r>
      <w:r>
        <w:t xml:space="preserve"> </w:t>
      </w:r>
      <w:r>
        <w:rPr>
          <w:color w:val="339933"/>
        </w:rPr>
        <w:t>when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correct</w:t>
      </w:r>
      <w:r>
        <w:t xml:space="preserve"> </w:t>
      </w:r>
      <w:r>
        <w:rPr>
          <w:color w:val="339933"/>
        </w:rPr>
        <w:t>key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FF0000"/>
        </w:rPr>
        <w:t>inserted</w:t>
      </w:r>
      <w:r>
        <w:t>,</w:t>
      </w:r>
      <w:r>
        <w:t xml:space="preserve"> </w:t>
      </w:r>
      <w:r>
        <w:rPr>
          <w:color w:val="339933"/>
        </w:rPr>
        <w:t>it</w:t>
      </w:r>
      <w:r>
        <w:t xml:space="preserve"> </w:t>
      </w:r>
      <w:r>
        <w:rPr>
          <w:color w:val="0090CB"/>
        </w:rPr>
        <w:t>enables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662DB9"/>
        </w:rPr>
        <w:t>cylinder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turn</w:t>
      </w:r>
      <w:r>
        <w:t>,</w:t>
      </w:r>
      <w:r>
        <w:t xml:space="preserve"> </w:t>
      </w:r>
      <w:r>
        <w:rPr>
          <w:color w:val="339933"/>
        </w:rPr>
        <w:t>thus</w:t>
      </w:r>
      <w:r>
        <w:t xml:space="preserve"> </w:t>
      </w:r>
      <w:r>
        <w:rPr>
          <w:color w:val="339933"/>
        </w:rPr>
        <w:t>pulling</w:t>
      </w:r>
      <w:r>
        <w:t xml:space="preserve"> </w:t>
      </w:r>
      <w:r>
        <w:rPr>
          <w:color w:val="339933"/>
        </w:rPr>
        <w:t>back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662DB9"/>
        </w:rPr>
        <w:t>bolt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lock</w:t>
      </w:r>
      <w:r>
        <w:t xml:space="preserve"> </w:t>
      </w:r>
      <w:r>
        <w:rPr>
          <w:color w:val="339933"/>
        </w:rPr>
        <w:t>and</w:t>
      </w:r>
      <w:r>
        <w:t xml:space="preserve"> </w:t>
      </w:r>
      <w:r>
        <w:rPr>
          <w:color w:val="339933"/>
        </w:rPr>
        <w:t>opening</w:t>
      </w:r>
      <w:r>
        <w:t xml:space="preserve"> </w:t>
      </w:r>
      <w:r>
        <w:rPr>
          <w:color w:val="339933"/>
        </w:rPr>
        <w:t>it</w:t>
      </w:r>
      <w:r>
        <w:t>.</w:t>
      </w:r>
      <w:r>
        <w:t xml:space="preserve"> </w:t>
      </w:r>
    </w:p>
    <w:p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key</w:t>
      </w:r>
      <w:r>
        <w:t xml:space="preserve"> </w:t>
      </w:r>
      <w:r>
        <w:rPr>
          <w:color w:val="339933"/>
        </w:rPr>
        <w:t>works</w:t>
      </w:r>
      <w:r>
        <w:t xml:space="preserve"> </w:t>
      </w:r>
      <w:r>
        <w:rPr>
          <w:color w:val="339933"/>
        </w:rPr>
        <w:t>by</w:t>
      </w:r>
      <w:r>
        <w:t xml:space="preserve"> </w:t>
      </w:r>
      <w:r>
        <w:rPr>
          <w:color w:val="0090CB"/>
        </w:rPr>
        <w:t>engaging</w:t>
      </w:r>
      <w:r>
        <w:t xml:space="preserve"> </w:t>
      </w:r>
      <w:r>
        <w:rPr>
          <w:color w:val="339933"/>
        </w:rPr>
        <w:t>with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0090CB"/>
        </w:rPr>
        <w:t>series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pins</w:t>
      </w:r>
      <w:r>
        <w:t>,</w:t>
      </w:r>
      <w:r>
        <w:t xml:space="preserve"> </w:t>
      </w:r>
      <w:r>
        <w:rPr>
          <w:color w:val="662DB9"/>
        </w:rPr>
        <w:t>typically</w:t>
      </w:r>
      <w:r>
        <w:t xml:space="preserve"> </w:t>
      </w:r>
      <w:r>
        <w:rPr>
          <w:color w:val="339933"/>
        </w:rPr>
        <w:t>five</w:t>
      </w:r>
      <w:r>
        <w:t xml:space="preserve"> </w:t>
      </w:r>
      <w:r>
        <w:rPr>
          <w:color w:val="339933"/>
        </w:rPr>
        <w:t>or</w:t>
      </w:r>
      <w:r>
        <w:t xml:space="preserve"> </w:t>
      </w:r>
      <w:r>
        <w:rPr>
          <w:color w:val="339933"/>
        </w:rPr>
        <w:t>six</w:t>
      </w:r>
      <w:r>
        <w:t>,</w:t>
      </w:r>
      <w:r>
        <w:t xml:space="preserve"> </w:t>
      </w:r>
      <w:r>
        <w:rPr>
          <w:color w:val="339933"/>
        </w:rPr>
        <w:t>held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place</w:t>
      </w:r>
      <w:r>
        <w:t xml:space="preserve"> </w:t>
      </w:r>
      <w:r>
        <w:rPr>
          <w:color w:val="339933"/>
        </w:rPr>
        <w:t>by</w:t>
      </w:r>
      <w:r>
        <w:t xml:space="preserve"> </w:t>
      </w:r>
      <w:r>
        <w:rPr>
          <w:color w:val="339933"/>
        </w:rPr>
        <w:t>springs</w:t>
      </w:r>
      <w:r>
        <w:t>.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key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shaped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lift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pins</w:t>
      </w:r>
      <w:r>
        <w:t xml:space="preserve"> </w:t>
      </w:r>
      <w:r>
        <w:rPr>
          <w:color w:val="339933"/>
        </w:rPr>
        <w:t>until</w:t>
      </w:r>
      <w:r>
        <w:t xml:space="preserve"> </w:t>
      </w:r>
      <w:r>
        <w:rPr>
          <w:color w:val="339933"/>
        </w:rPr>
        <w:t>they</w:t>
      </w:r>
      <w:r>
        <w:t xml:space="preserve"> </w:t>
      </w:r>
      <w:r>
        <w:rPr>
          <w:color w:val="339933"/>
        </w:rPr>
        <w:t>are</w:t>
      </w:r>
      <w:r>
        <w:t xml:space="preserve"> </w:t>
      </w:r>
      <w:r>
        <w:rPr>
          <w:color w:val="339933"/>
        </w:rPr>
        <w:t>all</w:t>
      </w:r>
      <w:r>
        <w:t xml:space="preserve"> </w:t>
      </w:r>
      <w:r>
        <w:rPr>
          <w:color w:val="339933"/>
        </w:rPr>
        <w:t>level</w:t>
      </w:r>
      <w:r>
        <w:t xml:space="preserve"> </w:t>
      </w:r>
      <w:r>
        <w:rPr>
          <w:color w:val="339933"/>
        </w:rPr>
        <w:t>with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top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662DB9"/>
        </w:rPr>
        <w:t>cylinder</w:t>
      </w:r>
      <w:r>
        <w:t>.</w:t>
      </w:r>
      <w:r>
        <w:t xml:space="preserve"> </w:t>
      </w:r>
      <w:r>
        <w:rPr>
          <w:color w:val="339933"/>
        </w:rPr>
        <w:t>once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line</w:t>
      </w:r>
      <w:r>
        <w:t>,</w:t>
      </w:r>
      <w:r>
        <w:t xml:space="preserve"> </w:t>
      </w:r>
      <w:r>
        <w:rPr>
          <w:color w:val="339933"/>
        </w:rPr>
        <w:t>called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t>``</w:t>
      </w:r>
      <w:r>
        <w:rPr>
          <w:color w:val="662DB9"/>
        </w:rPr>
        <w:t>shear</w:t>
      </w:r>
      <w:r>
        <w:t xml:space="preserve"> </w:t>
      </w:r>
      <w:r>
        <w:rPr>
          <w:color w:val="339933"/>
        </w:rPr>
        <w:t>line</w:t>
      </w:r>
      <w:r>
        <w:t>''</w:t>
      </w:r>
      <w:r>
        <w:t>,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662DB9"/>
        </w:rPr>
        <w:t>cylinder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free</w:t>
      </w:r>
      <w:r>
        <w:t xml:space="preserve"> </w:t>
      </w:r>
      <w:r>
        <w:rPr>
          <w:color w:val="339933"/>
        </w:rPr>
        <w:t>turn</w:t>
      </w:r>
      <w:r>
        <w:t>.</w:t>
      </w:r>
      <w:r>
        <w:t xml:space="preserve"> </w:t>
      </w:r>
      <w:r>
        <w:rPr>
          <w:color w:val="339933"/>
        </w:rPr>
        <w:t>if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wrong</w:t>
      </w:r>
      <w:r>
        <w:t xml:space="preserve"> </w:t>
      </w:r>
      <w:r>
        <w:rPr>
          <w:color w:val="339933"/>
        </w:rPr>
        <w:t>key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FF0000"/>
        </w:rPr>
        <w:t>inserted</w:t>
      </w:r>
      <w:r>
        <w:t>,</w:t>
      </w:r>
      <w:r>
        <w:t xml:space="preserve"> </w:t>
      </w:r>
      <w:r>
        <w:rPr>
          <w:color w:val="339933"/>
        </w:rPr>
        <w:t>its</w:t>
      </w:r>
      <w:r>
        <w:t xml:space="preserve"> </w:t>
      </w:r>
      <w:r>
        <w:rPr>
          <w:color w:val="339933"/>
        </w:rPr>
        <w:t>shape</w:t>
      </w:r>
      <w:r>
        <w:t xml:space="preserve"> </w:t>
      </w:r>
      <w:r>
        <w:rPr>
          <w:color w:val="339933"/>
        </w:rPr>
        <w:t>does</w:t>
      </w:r>
      <w:r>
        <w:t xml:space="preserve"> </w:t>
      </w:r>
      <w:r>
        <w:rPr>
          <w:color w:val="339933"/>
        </w:rPr>
        <w:t>not</w:t>
      </w:r>
      <w:r>
        <w:t xml:space="preserve"> </w:t>
      </w:r>
      <w:r>
        <w:rPr>
          <w:color w:val="339933"/>
        </w:rPr>
        <w:t>create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straight</w:t>
      </w:r>
      <w:r>
        <w:t xml:space="preserve"> </w:t>
      </w:r>
      <w:r>
        <w:rPr>
          <w:color w:val="662DB9"/>
        </w:rPr>
        <w:t>shear</w:t>
      </w:r>
      <w:r>
        <w:t xml:space="preserve"> </w:t>
      </w:r>
      <w:r>
        <w:rPr>
          <w:color w:val="339933"/>
        </w:rPr>
        <w:t>line</w:t>
      </w:r>
      <w:r>
        <w:t>.</w:t>
      </w:r>
      <w:r>
        <w:t xml:space="preserve"> </w:t>
      </w:r>
      <w:r>
        <w:rPr>
          <w:color w:val="0090CB"/>
        </w:rPr>
        <w:t>consequently</w:t>
      </w:r>
      <w:r>
        <w:t>,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pins</w:t>
      </w:r>
      <w:r>
        <w:t xml:space="preserve"> </w:t>
      </w:r>
      <w:r>
        <w:rPr>
          <w:color w:val="662DB9"/>
        </w:rPr>
        <w:t>poke</w:t>
      </w:r>
      <w:r>
        <w:t xml:space="preserve"> </w:t>
      </w:r>
      <w:r>
        <w:rPr>
          <w:color w:val="339933"/>
        </w:rPr>
        <w:t>through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662DB9"/>
        </w:rPr>
        <w:t>cylinder</w:t>
      </w:r>
      <w:r>
        <w:t xml:space="preserve"> </w:t>
      </w:r>
      <w:r>
        <w:rPr>
          <w:color w:val="339933"/>
        </w:rPr>
        <w:t>and</w:t>
      </w:r>
      <w:r>
        <w:t xml:space="preserve"> </w:t>
      </w:r>
      <w:r>
        <w:rPr>
          <w:color w:val="339933"/>
        </w:rPr>
        <w:t>block</w:t>
      </w:r>
      <w:r>
        <w:t xml:space="preserve"> </w:t>
      </w:r>
      <w:r>
        <w:rPr>
          <w:color w:val="339933"/>
        </w:rPr>
        <w:t>its</w:t>
      </w:r>
      <w:r>
        <w:t xml:space="preserve"> </w:t>
      </w:r>
      <w:r>
        <w:rPr>
          <w:color w:val="339933"/>
        </w:rPr>
        <w:t>movement</w:t>
      </w:r>
      <w:r>
        <w:t>.</w:t>
      </w:r>
    </w:p>
    <w:p>
      <w:r>
        <w:t>12341234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(</w:t>
      </w:r>
      <w:r>
        <w:rPr>
          <w:color w:val="FF0000"/>
        </w:rPr>
        <w:t>screenshot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case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included</w:t>
      </w:r>
      <w:r>
        <w:t xml:space="preserve"> </w:t>
      </w:r>
      <w:r>
        <w:rPr>
          <w:color w:val="339933"/>
        </w:rPr>
        <w:t>drawing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0090CB"/>
        </w:rPr>
        <w:t>messed</w:t>
      </w:r>
      <w:r>
        <w:t xml:space="preserve"> </w:t>
      </w:r>
      <w:r>
        <w:rPr>
          <w:color w:val="339933"/>
        </w:rPr>
        <w:t>up</w:t>
      </w:r>
      <w:r>
        <w:t xml:space="preserve"> </w:t>
      </w:r>
      <w:r>
        <w:rPr>
          <w:color w:val="339933"/>
        </w:rPr>
        <w:t>during</w:t>
      </w:r>
      <w:r>
        <w:t xml:space="preserve"> </w:t>
      </w:r>
      <w:r>
        <w:rPr>
          <w:color w:val="0090CB"/>
        </w:rPr>
        <w:t>file</w:t>
      </w:r>
      <w:r>
        <w:t xml:space="preserve"> </w:t>
      </w:r>
      <w:r>
        <w:rPr>
          <w:color w:val="0090CB"/>
        </w:rPr>
        <w:t>transfer</w:t>
      </w:r>
      <w:r>
        <w:t>:</w:t>
      </w:r>
      <w:r>
        <w:t>)</w:t>
      </w:r>
    </w:p>
    <w:p>
      <w:r>
        <w:rPr>
          <w:color w:val="339933"/>
        </w:rPr>
        <w:t>question</w:t>
      </w:r>
      <w:r>
        <w:t xml:space="preserve"> </w:t>
      </w:r>
      <w:r>
        <w:t>1</w:t>
      </w:r>
    </w:p>
    <w:p>
      <w:r>
        <w:rPr>
          <w:color w:val="339933"/>
        </w:rPr>
        <w:t>which</w:t>
      </w:r>
      <w:r>
        <w:t xml:space="preserve"> </w:t>
      </w:r>
      <w:r>
        <w:rPr>
          <w:color w:val="339933"/>
        </w:rPr>
        <w:t>line</w:t>
      </w:r>
      <w:r>
        <w:t xml:space="preserve"> </w:t>
      </w:r>
      <w:r>
        <w:rPr>
          <w:color w:val="339933"/>
        </w:rPr>
        <w:t>shows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t>``</w:t>
      </w:r>
      <w:r>
        <w:rPr>
          <w:color w:val="662DB9"/>
        </w:rPr>
        <w:t>shear</w:t>
      </w:r>
      <w:r>
        <w:t xml:space="preserve"> </w:t>
      </w:r>
      <w:r>
        <w:rPr>
          <w:color w:val="339933"/>
        </w:rPr>
        <w:t>line</w:t>
      </w:r>
      <w:r>
        <w:t>''</w:t>
      </w:r>
      <w:r>
        <w:t xml:space="preserve"> </w:t>
      </w:r>
      <w:r>
        <w:rPr>
          <w:color w:val="339933"/>
        </w:rPr>
        <w:t>discussed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talk</w:t>
      </w:r>
      <w:r>
        <w:t>?</w:t>
      </w:r>
    </w:p>
    <w:p>
      <w:r>
        <w:rPr>
          <w:color w:val="0090CB"/>
        </w:rPr>
        <w:t>label</w:t>
      </w:r>
      <w:r>
        <w:t xml:space="preserve"> </w:t>
      </w:r>
      <w:r>
        <w:t>1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0090CB"/>
        </w:rPr>
        <w:t>label</w:t>
      </w:r>
      <w:r>
        <w:t xml:space="preserve"> </w:t>
      </w:r>
      <w:r>
        <w:t>2</w:t>
      </w:r>
    </w:p>
    <w:p>
      <w:r>
        <w:rPr>
          <w:color w:val="0090CB"/>
        </w:rPr>
        <w:t>label</w:t>
      </w:r>
      <w:r>
        <w:t xml:space="preserve"> </w:t>
      </w:r>
      <w:r>
        <w:t>3</w:t>
      </w:r>
    </w:p>
    <w:p>
      <w:r>
        <w:rPr>
          <w:color w:val="0090CB"/>
        </w:rPr>
        <w:t>label</w:t>
      </w:r>
      <w:r>
        <w:t xml:space="preserve"> </w:t>
      </w:r>
      <w:r>
        <w:t>4</w:t>
      </w:r>
    </w:p>
    <w:p>
      <w:r>
        <w:rPr>
          <w:color w:val="339933"/>
        </w:rPr>
        <w:t>question</w:t>
      </w:r>
      <w:r>
        <w:t xml:space="preserve"> </w:t>
      </w:r>
      <w:r>
        <w:t>2</w:t>
      </w:r>
    </w:p>
    <w:p>
      <w:r>
        <w:rPr>
          <w:color w:val="339933"/>
        </w:rPr>
        <w:t>which</w:t>
      </w:r>
      <w:r>
        <w:t xml:space="preserve"> </w:t>
      </w:r>
      <w:r>
        <w:rPr>
          <w:color w:val="339933"/>
        </w:rPr>
        <w:t>part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662DB9"/>
        </w:rPr>
        <w:t>diagram</w:t>
      </w:r>
      <w:r>
        <w:t xml:space="preserve"> </w:t>
      </w:r>
      <w:r>
        <w:rPr>
          <w:color w:val="339933"/>
        </w:rPr>
        <w:t>has</w:t>
      </w:r>
      <w:r>
        <w:t xml:space="preserve"> </w:t>
      </w:r>
      <w:r>
        <w:rPr>
          <w:color w:val="339933"/>
        </w:rPr>
        <w:t>been</w:t>
      </w:r>
      <w:r>
        <w:t xml:space="preserve"> </w:t>
      </w:r>
      <w:r>
        <w:rPr>
          <w:color w:val="0090CB"/>
        </w:rPr>
        <w:t>simplified</w:t>
      </w:r>
      <w:r>
        <w:t>,</w:t>
      </w:r>
      <w:r>
        <w:t xml:space="preserve"> </w:t>
      </w:r>
      <w:r>
        <w:rPr>
          <w:color w:val="0090CB"/>
        </w:rPr>
        <w:t>according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information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this</w:t>
      </w:r>
      <w:r>
        <w:t xml:space="preserve"> </w:t>
      </w:r>
      <w:r>
        <w:rPr>
          <w:color w:val="339933"/>
        </w:rPr>
        <w:t>talk</w:t>
      </w:r>
      <w:r>
        <w:t>?</w:t>
      </w:r>
    </w:p>
    <w:p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number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pins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shape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key</w:t>
      </w:r>
      <w:r>
        <w:t xml:space="preserve"> </w:t>
      </w:r>
      <w:r>
        <w:t>/the</w:t>
      </w:r>
      <w:r>
        <w:t xml:space="preserve"> </w:t>
      </w:r>
      <w:r>
        <w:rPr>
          <w:color w:val="662DB9"/>
        </w:rPr>
        <w:t>molding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key</w:t>
      </w:r>
    </w:p>
    <w:p>
      <w:r>
        <w:rPr>
          <w:color w:val="339933"/>
        </w:rPr>
        <w:t>the</w:t>
      </w:r>
      <w:r>
        <w:t xml:space="preserve"> </w:t>
      </w:r>
      <w:r>
        <w:rPr>
          <w:color w:val="662DB9"/>
        </w:rPr>
        <w:t>mechanism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springs</w:t>
      </w:r>
    </w:p>
    <w:p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position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key</w:t>
      </w:r>
      <w:r>
        <w:t xml:space="preserve"> </w:t>
      </w:r>
      <w:r>
        <w:rPr>
          <w:color w:val="662DB9"/>
        </w:rPr>
        <w:t>shaft</w:t>
      </w:r>
    </w:p>
    <w:p>
      <w:r>
        <w:rPr>
          <w:color w:val="339933"/>
        </w:rPr>
        <w:t>question</w:t>
      </w:r>
      <w:r>
        <w:t xml:space="preserve"> </w:t>
      </w:r>
      <w:r>
        <w:t>3</w:t>
      </w:r>
    </w:p>
    <w:p>
      <w:r>
        <w:rPr>
          <w:color w:val="339933"/>
        </w:rPr>
        <w:t>which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these</w:t>
      </w:r>
      <w:r>
        <w:t xml:space="preserve"> </w:t>
      </w:r>
      <w:r>
        <w:rPr>
          <w:color w:val="339933"/>
        </w:rPr>
        <w:t>points</w:t>
      </w:r>
      <w:r>
        <w:t xml:space="preserve"> </w:t>
      </w:r>
      <w:r>
        <w:rPr>
          <w:color w:val="339933"/>
        </w:rPr>
        <w:t>about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design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made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talk</w:t>
      </w:r>
      <w:r>
        <w:t>?</w:t>
      </w:r>
    </w:p>
    <w:p>
      <w:r>
        <w:rPr>
          <w:color w:val="339933"/>
        </w:rPr>
        <w:t>it</w:t>
      </w:r>
      <w:r>
        <w:t xml:space="preserve"> </w:t>
      </w:r>
      <w:r>
        <w:rPr>
          <w:color w:val="339933"/>
        </w:rPr>
        <w:t>has</w:t>
      </w:r>
      <w:r>
        <w:t xml:space="preserve"> </w:t>
      </w:r>
      <w:r>
        <w:rPr>
          <w:color w:val="339933"/>
        </w:rPr>
        <w:t>ancient</w:t>
      </w:r>
      <w:r>
        <w:t xml:space="preserve"> </w:t>
      </w:r>
      <w:r>
        <w:rPr>
          <w:color w:val="0090CB"/>
        </w:rPr>
        <w:t>origins</w:t>
      </w:r>
      <w:r>
        <w:t>.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339933"/>
        </w:rPr>
        <w:t>it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0090CB"/>
        </w:rPr>
        <w:t>relatively</w:t>
      </w:r>
      <w:r>
        <w:t xml:space="preserve"> </w:t>
      </w:r>
      <w:r>
        <w:rPr>
          <w:color w:val="0090CB"/>
        </w:rPr>
        <w:t>secure</w:t>
      </w:r>
      <w:r>
        <w:t>.</w:t>
      </w:r>
    </w:p>
    <w:p>
      <w:r>
        <w:rPr>
          <w:color w:val="339933"/>
        </w:rPr>
        <w:t>it</w:t>
      </w:r>
      <w:r>
        <w:t xml:space="preserve"> </w:t>
      </w:r>
      <w:r>
        <w:rPr>
          <w:color w:val="339933"/>
        </w:rPr>
        <w:t>has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0090CB"/>
        </w:rPr>
        <w:t>critical</w:t>
      </w:r>
      <w:r>
        <w:t xml:space="preserve"> </w:t>
      </w:r>
      <w:r>
        <w:rPr>
          <w:color w:val="662DB9"/>
        </w:rPr>
        <w:t>flaw</w:t>
      </w:r>
      <w:r>
        <w:t>.</w:t>
      </w:r>
    </w:p>
    <w:p>
      <w:r>
        <w:rPr>
          <w:color w:val="339933"/>
        </w:rPr>
        <w:t>it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0090CB"/>
        </w:rPr>
        <w:t>rarely</w:t>
      </w:r>
      <w:r>
        <w:t xml:space="preserve"> </w:t>
      </w:r>
      <w:r>
        <w:rPr>
          <w:color w:val="339933"/>
        </w:rPr>
        <w:t>employed</w:t>
      </w:r>
      <w:r>
        <w:t xml:space="preserve"> </w:t>
      </w:r>
      <w:r>
        <w:rPr>
          <w:color w:val="339933"/>
        </w:rPr>
        <w:t>now</w:t>
      </w:r>
      <w:r>
        <w:t>.</w:t>
      </w:r>
    </w:p>
    <w:p>
      <w:r>
        <w:rPr>
          <w:color w:val="339933"/>
        </w:rPr>
        <w:t>item</w:t>
      </w:r>
      <w:r>
        <w:t xml:space="preserve"> </w:t>
      </w:r>
      <w:r>
        <w:t>5</w:t>
      </w:r>
      <w:r>
        <w:t xml:space="preserve"> </w:t>
      </w:r>
      <w:r>
        <w:t>-</w:t>
      </w:r>
      <w:r>
        <w:t xml:space="preserve"> </w:t>
      </w:r>
      <w:r>
        <w:rPr>
          <w:color w:val="339933"/>
        </w:rPr>
        <w:t>phone</w:t>
      </w:r>
      <w:r>
        <w:t xml:space="preserve"> </w:t>
      </w:r>
      <w:r>
        <w:rPr>
          <w:color w:val="339933"/>
        </w:rPr>
        <w:t>message</w:t>
      </w:r>
    </w:p>
    <w:p>
      <w:r>
        <w:rPr>
          <w:color w:val="339933"/>
        </w:rPr>
        <w:t>source</w:t>
      </w:r>
      <w:r>
        <w:t>:</w:t>
      </w:r>
      <w:r>
        <w:t xml:space="preserve"> </w:t>
      </w:r>
    </w:p>
    <w:p>
      <w:r>
        <w:rPr>
          <w:color w:val="339933"/>
        </w:rPr>
        <w:t>basic</w:t>
      </w:r>
      <w:r>
        <w:t xml:space="preserve"> </w:t>
      </w:r>
      <w:r>
        <w:rPr>
          <w:color w:val="662DB9"/>
        </w:rPr>
        <w:t>retail</w:t>
      </w:r>
      <w:r>
        <w:t xml:space="preserve"> </w:t>
      </w:r>
      <w:r>
        <w:rPr>
          <w:color w:val="339933"/>
        </w:rPr>
        <w:t>floor</w:t>
      </w:r>
      <w:r>
        <w:t xml:space="preserve"> </w:t>
      </w:r>
      <w:r>
        <w:rPr>
          <w:color w:val="339933"/>
        </w:rPr>
        <w:t>plans</w:t>
      </w:r>
      <w:r>
        <w:t xml:space="preserve"> </w:t>
      </w:r>
      <w:r>
        <w:t>(</w:t>
      </w:r>
      <w:r>
        <w:rPr>
          <w:color w:val="339933"/>
        </w:rPr>
        <w:t>store</w:t>
      </w:r>
      <w:r>
        <w:t xml:space="preserve"> </w:t>
      </w:r>
      <w:r>
        <w:rPr>
          <w:color w:val="FF0000"/>
        </w:rPr>
        <w:t>layouts</w:t>
      </w:r>
      <w:r>
        <w:t>)</w:t>
      </w:r>
      <w:r>
        <w:t xml:space="preserve"> </w:t>
      </w:r>
    </w:p>
    <w:p>
      <w:r>
        <w:t>8</w:t>
      </w:r>
      <w:r>
        <w:t xml:space="preserve"> </w:t>
      </w:r>
      <w:r>
        <w:rPr>
          <w:color w:val="662DB9"/>
        </w:rPr>
        <w:t>retail</w:t>
      </w:r>
      <w:r>
        <w:t xml:space="preserve"> </w:t>
      </w:r>
      <w:r>
        <w:rPr>
          <w:color w:val="339933"/>
        </w:rPr>
        <w:t>store</w:t>
      </w:r>
      <w:r>
        <w:t xml:space="preserve"> </w:t>
      </w:r>
      <w:r>
        <w:rPr>
          <w:color w:val="339933"/>
        </w:rPr>
        <w:t>floor</w:t>
      </w:r>
      <w:r>
        <w:t xml:space="preserve"> </w:t>
      </w:r>
      <w:r>
        <w:rPr>
          <w:color w:val="339933"/>
        </w:rPr>
        <w:t>plans</w:t>
      </w:r>
      <w:r>
        <w:t>:</w:t>
      </w:r>
      <w:r>
        <w:t xml:space="preserve"> </w:t>
      </w:r>
      <w:r>
        <w:rPr>
          <w:color w:val="339933"/>
        </w:rPr>
        <w:t>how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find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best</w:t>
      </w:r>
      <w:r>
        <w:t xml:space="preserve"> </w:t>
      </w:r>
      <w:r>
        <w:rPr>
          <w:color w:val="662DB9"/>
        </w:rPr>
        <w:t>retail</w:t>
      </w:r>
      <w:r>
        <w:t xml:space="preserve"> </w:t>
      </w:r>
      <w:r>
        <w:rPr>
          <w:color w:val="339933"/>
        </w:rPr>
        <w:t>store</w:t>
      </w:r>
      <w:r>
        <w:t xml:space="preserve"> </w:t>
      </w:r>
      <w:r>
        <w:rPr>
          <w:color w:val="662DB9"/>
        </w:rPr>
        <w:t>layout</w:t>
      </w:r>
      <w:r>
        <w:t xml:space="preserve"> </w:t>
      </w:r>
    </w:p>
    <w:p>
      <w:r>
        <w:rPr>
          <w:color w:val="339933"/>
        </w:rPr>
        <w:t>what</w:t>
      </w:r>
      <w:r>
        <w:rPr>
          <w:color w:val="8E8E8E"/>
        </w:rPr>
        <w:t>'s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importance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shop</w:t>
      </w:r>
      <w:r>
        <w:t xml:space="preserve"> </w:t>
      </w:r>
      <w:r>
        <w:rPr>
          <w:color w:val="339933"/>
        </w:rPr>
        <w:t>floor</w:t>
      </w:r>
      <w:r>
        <w:t xml:space="preserve"> </w:t>
      </w:r>
      <w:r>
        <w:rPr>
          <w:color w:val="339933"/>
        </w:rPr>
        <w:t>plan</w:t>
      </w:r>
      <w:r>
        <w:t>?</w:t>
      </w:r>
      <w:r>
        <w:t xml:space="preserve"> </w:t>
      </w:r>
      <w:r>
        <w:t>|</w:t>
      </w:r>
      <w:r>
        <w:t xml:space="preserve"> </w:t>
      </w:r>
      <w:r>
        <w:rPr>
          <w:color w:val="FF0000"/>
        </w:rPr>
        <w:t>dominion</w:t>
      </w:r>
      <w:r>
        <w:t xml:space="preserve"> </w:t>
      </w:r>
    </w:p>
    <w:p>
      <w:r>
        <w:rPr>
          <w:color w:val="FF0000"/>
        </w:rPr>
        <w:t>wordcount</w:t>
      </w:r>
      <w:r>
        <w:t>:</w:t>
      </w:r>
      <w:r>
        <w:t xml:space="preserve"> </w:t>
      </w:r>
      <w:r>
        <w:t>145</w:t>
      </w:r>
    </w:p>
    <w:p>
      <w:r>
        <w:rPr>
          <w:color w:val="339933"/>
        </w:rPr>
        <w:t>hey</w:t>
      </w:r>
      <w:r>
        <w:t xml:space="preserve"> </w:t>
      </w:r>
      <w:r>
        <w:rPr>
          <w:color w:val="FF0000"/>
        </w:rPr>
        <w:t>tom</w:t>
      </w:r>
      <w:r>
        <w:t>!</w:t>
      </w:r>
      <w:r>
        <w:t xml:space="preserve"> </w:t>
      </w:r>
      <w:r>
        <w:rPr>
          <w:color w:val="FF0000"/>
        </w:rPr>
        <w:t>judy</w:t>
      </w:r>
      <w:r>
        <w:t xml:space="preserve"> </w:t>
      </w:r>
      <w:r>
        <w:rPr>
          <w:color w:val="339933"/>
        </w:rPr>
        <w:t>here</w:t>
      </w:r>
      <w:r>
        <w:t xml:space="preserve"> </w:t>
      </w:r>
      <w:r>
        <w:rPr>
          <w:color w:val="339933"/>
        </w:rPr>
        <w:t>with</w:t>
      </w:r>
      <w:r>
        <w:t xml:space="preserve"> </w:t>
      </w:r>
      <w:r>
        <w:rPr>
          <w:color w:val="339933"/>
        </w:rPr>
        <w:t>some</w:t>
      </w:r>
      <w:r>
        <w:t xml:space="preserve"> </w:t>
      </w:r>
      <w:r>
        <w:rPr>
          <w:color w:val="339933"/>
        </w:rPr>
        <w:t>thoughts</w:t>
      </w:r>
      <w:r>
        <w:t xml:space="preserve"> </w:t>
      </w:r>
      <w:r>
        <w:rPr>
          <w:color w:val="339933"/>
        </w:rPr>
        <w:t>on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662DB9"/>
        </w:rPr>
        <w:t>layout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your</w:t>
      </w:r>
      <w:r>
        <w:t xml:space="preserve"> </w:t>
      </w:r>
      <w:r>
        <w:rPr>
          <w:color w:val="339933"/>
        </w:rPr>
        <w:t>new</w:t>
      </w:r>
      <w:r>
        <w:t xml:space="preserve"> </w:t>
      </w:r>
      <w:r>
        <w:rPr>
          <w:color w:val="FF0000"/>
        </w:rPr>
        <w:t>high-street</w:t>
      </w:r>
      <w:r>
        <w:t xml:space="preserve"> </w:t>
      </w:r>
      <w:r>
        <w:rPr>
          <w:color w:val="339933"/>
        </w:rPr>
        <w:t>store</w:t>
      </w:r>
      <w:r>
        <w:t>.</w:t>
      </w:r>
      <w:r>
        <w:t xml:space="preserve"> </w:t>
      </w:r>
      <w:r>
        <w:rPr>
          <w:color w:val="339933"/>
        </w:rPr>
        <w:t>your</w:t>
      </w:r>
      <w:r>
        <w:t xml:space="preserve"> </w:t>
      </w:r>
      <w:r>
        <w:rPr>
          <w:color w:val="339933"/>
        </w:rPr>
        <w:t>idea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regular</w:t>
      </w:r>
      <w:r>
        <w:t xml:space="preserve"> </w:t>
      </w:r>
      <w:r>
        <w:rPr>
          <w:color w:val="FF0000"/>
        </w:rPr>
        <w:t>grid</w:t>
      </w:r>
      <w:r>
        <w:t xml:space="preserve"> </w:t>
      </w:r>
      <w:r>
        <w:rPr>
          <w:color w:val="339933"/>
        </w:rPr>
        <w:t>pattern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0090CB"/>
        </w:rPr>
        <w:t>appropriate</w:t>
      </w:r>
      <w:r>
        <w:t xml:space="preserve"> </w:t>
      </w:r>
      <w:r>
        <w:rPr>
          <w:color w:val="339933"/>
        </w:rPr>
        <w:t>for</w:t>
      </w:r>
      <w:r>
        <w:t xml:space="preserve"> </w:t>
      </w:r>
      <w:r>
        <w:rPr>
          <w:color w:val="339933"/>
        </w:rPr>
        <w:t>supermarkets</w:t>
      </w:r>
      <w:r>
        <w:t xml:space="preserve"> </w:t>
      </w:r>
      <w:r>
        <w:rPr>
          <w:color w:val="339933"/>
        </w:rPr>
        <w:t>but</w:t>
      </w:r>
      <w:r>
        <w:t xml:space="preserve"> </w:t>
      </w:r>
      <w:r>
        <w:rPr>
          <w:color w:val="339933"/>
        </w:rPr>
        <w:t>not</w:t>
      </w:r>
      <w:r>
        <w:t xml:space="preserve"> </w:t>
      </w:r>
      <w:r>
        <w:rPr>
          <w:color w:val="339933"/>
        </w:rPr>
        <w:t>for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0090CB"/>
        </w:rPr>
        <w:t>brand</w:t>
      </w:r>
      <w:r>
        <w:t xml:space="preserve"> </w:t>
      </w:r>
      <w:r>
        <w:rPr>
          <w:color w:val="339933"/>
        </w:rPr>
        <w:t>image</w:t>
      </w:r>
      <w:r>
        <w:t xml:space="preserve"> </w:t>
      </w:r>
      <w:r>
        <w:rPr>
          <w:color w:val="339933"/>
        </w:rPr>
        <w:t>you</w:t>
      </w:r>
      <w:r>
        <w:rPr>
          <w:color w:val="8E8E8E"/>
        </w:rPr>
        <w:t>'re</w:t>
      </w:r>
      <w:r>
        <w:t xml:space="preserve"> </w:t>
      </w:r>
      <w:r>
        <w:rPr>
          <w:color w:val="339933"/>
        </w:rPr>
        <w:t>trying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0090CB"/>
        </w:rPr>
        <w:t>convey</w:t>
      </w:r>
      <w:r>
        <w:t>.</w:t>
      </w:r>
      <w:r>
        <w:t xml:space="preserve"> </w:t>
      </w:r>
      <w:r>
        <w:rPr>
          <w:color w:val="339933"/>
        </w:rPr>
        <w:t>true</w:t>
      </w:r>
      <w:r>
        <w:t>,</w:t>
      </w:r>
      <w:r>
        <w:t xml:space="preserve"> </w:t>
      </w:r>
      <w:r>
        <w:rPr>
          <w:color w:val="339933"/>
        </w:rPr>
        <w:t>it</w:t>
      </w:r>
      <w:r>
        <w:t xml:space="preserve"> </w:t>
      </w:r>
      <w:r>
        <w:rPr>
          <w:color w:val="FF0000"/>
        </w:rPr>
        <w:t>utilizes</w:t>
      </w:r>
      <w:r>
        <w:t xml:space="preserve"> </w:t>
      </w:r>
      <w:r>
        <w:rPr>
          <w:color w:val="339933"/>
        </w:rPr>
        <w:t>space</w:t>
      </w:r>
      <w:r>
        <w:t xml:space="preserve"> </w:t>
      </w:r>
      <w:r>
        <w:rPr>
          <w:color w:val="FF0000"/>
        </w:rPr>
        <w:t>economically</w:t>
      </w:r>
      <w:r>
        <w:t>,</w:t>
      </w:r>
      <w:r>
        <w:t xml:space="preserve"> </w:t>
      </w:r>
      <w:r>
        <w:rPr>
          <w:color w:val="339933"/>
        </w:rPr>
        <w:t>but</w:t>
      </w:r>
      <w:r>
        <w:t xml:space="preserve"> </w:t>
      </w:r>
      <w:r>
        <w:rPr>
          <w:color w:val="339933"/>
        </w:rPr>
        <w:t>it</w:t>
      </w:r>
      <w:r>
        <w:t xml:space="preserve"> </w:t>
      </w:r>
      <w:r>
        <w:rPr>
          <w:color w:val="339933"/>
        </w:rPr>
        <w:t>can</w:t>
      </w:r>
      <w:r>
        <w:t xml:space="preserve"> </w:t>
      </w:r>
      <w:r>
        <w:rPr>
          <w:color w:val="339933"/>
        </w:rPr>
        <w:t>feel</w:t>
      </w:r>
      <w:r>
        <w:t xml:space="preserve"> </w:t>
      </w:r>
      <w:r>
        <w:rPr>
          <w:color w:val="0090CB"/>
        </w:rPr>
        <w:t>confined</w:t>
      </w:r>
      <w:r>
        <w:t>.</w:t>
      </w:r>
      <w:r>
        <w:t xml:space="preserve"> </w:t>
      </w:r>
      <w:r>
        <w:rPr>
          <w:color w:val="339933"/>
        </w:rPr>
        <w:t>by</w:t>
      </w:r>
      <w:r>
        <w:t xml:space="preserve"> </w:t>
      </w:r>
      <w:r>
        <w:rPr>
          <w:color w:val="339933"/>
        </w:rPr>
        <w:t>hiding</w:t>
      </w:r>
      <w:r>
        <w:t xml:space="preserve"> </w:t>
      </w:r>
      <w:r>
        <w:rPr>
          <w:color w:val="339933"/>
        </w:rPr>
        <w:t>customers</w:t>
      </w:r>
      <w:r>
        <w:t xml:space="preserve"> </w:t>
      </w:r>
      <w:r>
        <w:rPr>
          <w:color w:val="339933"/>
        </w:rPr>
        <w:t>from</w:t>
      </w:r>
      <w:r>
        <w:t xml:space="preserve"> </w:t>
      </w:r>
      <w:r>
        <w:rPr>
          <w:color w:val="0090CB"/>
        </w:rPr>
        <w:t>staff</w:t>
      </w:r>
      <w:r>
        <w:t>,</w:t>
      </w:r>
      <w:r>
        <w:t xml:space="preserve"> </w:t>
      </w:r>
      <w:r>
        <w:rPr>
          <w:color w:val="339933"/>
        </w:rPr>
        <w:t>it</w:t>
      </w:r>
      <w:r>
        <w:t xml:space="preserve"> </w:t>
      </w:r>
      <w:r>
        <w:rPr>
          <w:color w:val="339933"/>
        </w:rPr>
        <w:t>can</w:t>
      </w:r>
      <w:r>
        <w:t xml:space="preserve"> </w:t>
      </w:r>
      <w:r>
        <w:rPr>
          <w:color w:val="0090CB"/>
        </w:rPr>
        <w:t>prevent</w:t>
      </w:r>
      <w:r>
        <w:t xml:space="preserve"> </w:t>
      </w:r>
      <w:r>
        <w:rPr>
          <w:color w:val="339933"/>
        </w:rPr>
        <w:t>customers</w:t>
      </w:r>
      <w:r>
        <w:t xml:space="preserve"> </w:t>
      </w:r>
      <w:r>
        <w:rPr>
          <w:color w:val="339933"/>
        </w:rPr>
        <w:t>from</w:t>
      </w:r>
      <w:r>
        <w:t xml:space="preserve"> </w:t>
      </w:r>
      <w:r>
        <w:rPr>
          <w:color w:val="FF0000"/>
        </w:rPr>
        <w:t>quickly</w:t>
      </w:r>
      <w:r>
        <w:t xml:space="preserve"> </w:t>
      </w:r>
      <w:r>
        <w:rPr>
          <w:color w:val="0090CB"/>
        </w:rPr>
        <w:t>locating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products</w:t>
      </w:r>
      <w:r>
        <w:t xml:space="preserve"> </w:t>
      </w:r>
      <w:r>
        <w:rPr>
          <w:color w:val="339933"/>
        </w:rPr>
        <w:t>they</w:t>
      </w:r>
      <w:r>
        <w:t xml:space="preserve"> </w:t>
      </w:r>
      <w:r>
        <w:rPr>
          <w:color w:val="339933"/>
        </w:rPr>
        <w:t>want</w:t>
      </w:r>
      <w:r>
        <w:t xml:space="preserve"> </w:t>
      </w:r>
      <w:r>
        <w:rPr>
          <w:color w:val="339933"/>
        </w:rPr>
        <w:t>and</w:t>
      </w:r>
      <w:r>
        <w:t xml:space="preserve"> </w:t>
      </w:r>
      <w:r>
        <w:rPr>
          <w:color w:val="339933"/>
        </w:rPr>
        <w:t>even</w:t>
      </w:r>
      <w:r>
        <w:t xml:space="preserve"> </w:t>
      </w:r>
      <w:r>
        <w:rPr>
          <w:color w:val="339933"/>
        </w:rPr>
        <w:t>encourage</w:t>
      </w:r>
      <w:r>
        <w:t xml:space="preserve"> </w:t>
      </w:r>
      <w:r>
        <w:rPr>
          <w:color w:val="0090CB"/>
        </w:rPr>
        <w:t>theft</w:t>
      </w:r>
      <w:r>
        <w:t>!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0090CB"/>
        </w:rPr>
        <w:t>overcome</w:t>
      </w:r>
      <w:r>
        <w:t xml:space="preserve"> </w:t>
      </w:r>
      <w:r>
        <w:rPr>
          <w:color w:val="339933"/>
        </w:rPr>
        <w:t>these</w:t>
      </w:r>
      <w:r>
        <w:t xml:space="preserve"> </w:t>
      </w:r>
      <w:r>
        <w:rPr>
          <w:color w:val="339933"/>
        </w:rPr>
        <w:t>problems</w:t>
      </w:r>
      <w:r>
        <w:t>,</w:t>
      </w:r>
      <w:r>
        <w:t xml:space="preserve"> </w:t>
      </w:r>
      <w:r>
        <w:rPr>
          <w:color w:val="339933"/>
        </w:rPr>
        <w:t>many</w:t>
      </w:r>
      <w:r>
        <w:t xml:space="preserve"> </w:t>
      </w:r>
      <w:r>
        <w:rPr>
          <w:color w:val="662DB9"/>
        </w:rPr>
        <w:t>retailers</w:t>
      </w:r>
      <w:r>
        <w:t xml:space="preserve"> </w:t>
      </w:r>
      <w:r>
        <w:rPr>
          <w:color w:val="339933"/>
        </w:rPr>
        <w:t>put</w:t>
      </w:r>
      <w:r>
        <w:t xml:space="preserve"> </w:t>
      </w:r>
      <w:r>
        <w:rPr>
          <w:color w:val="0090CB"/>
        </w:rPr>
        <w:t>displays</w:t>
      </w:r>
      <w:r>
        <w:t xml:space="preserve"> </w:t>
      </w:r>
      <w:r>
        <w:rPr>
          <w:color w:val="339933"/>
        </w:rPr>
        <w:t>at</w:t>
      </w:r>
      <w:r>
        <w:t xml:space="preserve"> </w:t>
      </w:r>
      <w:r>
        <w:rPr>
          <w:color w:val="FF0000"/>
        </w:rPr>
        <w:t>an</w:t>
      </w:r>
      <w:r>
        <w:t xml:space="preserve"> </w:t>
      </w:r>
      <w:r>
        <w:rPr>
          <w:color w:val="0090CB"/>
        </w:rPr>
        <w:t>angle</w:t>
      </w:r>
      <w:r>
        <w:t>,</w:t>
      </w:r>
      <w:r>
        <w:t xml:space="preserve"> </w:t>
      </w:r>
      <w:r>
        <w:rPr>
          <w:color w:val="339933"/>
        </w:rPr>
        <w:t>although</w:t>
      </w:r>
      <w:r>
        <w:t xml:space="preserve"> </w:t>
      </w:r>
      <w:r>
        <w:rPr>
          <w:color w:val="339933"/>
        </w:rPr>
        <w:t>that</w:t>
      </w:r>
      <w:r>
        <w:rPr>
          <w:color w:val="8E8E8E"/>
        </w:rPr>
        <w:t>'s</w:t>
      </w:r>
      <w:r>
        <w:t xml:space="preserve"> </w:t>
      </w:r>
      <w:r>
        <w:rPr>
          <w:color w:val="339933"/>
        </w:rPr>
        <w:t>not</w:t>
      </w:r>
      <w:r>
        <w:t xml:space="preserve"> </w:t>
      </w:r>
      <w:r>
        <w:rPr>
          <w:color w:val="339933"/>
        </w:rPr>
        <w:t>so</w:t>
      </w:r>
      <w:r>
        <w:t xml:space="preserve"> </w:t>
      </w:r>
      <w:r>
        <w:rPr>
          <w:color w:val="FF0000"/>
        </w:rPr>
        <w:t>space-efficient</w:t>
      </w:r>
      <w:r>
        <w:t>.</w:t>
      </w:r>
    </w:p>
    <w:p>
      <w:r>
        <w:rPr>
          <w:color w:val="339933"/>
        </w:rPr>
        <w:t>but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be</w:t>
      </w:r>
      <w:r>
        <w:t xml:space="preserve"> </w:t>
      </w:r>
      <w:r>
        <w:rPr>
          <w:color w:val="339933"/>
        </w:rPr>
        <w:t>honest</w:t>
      </w:r>
      <w:r>
        <w:t>,</w:t>
      </w:r>
      <w:r>
        <w:t xml:space="preserve"> </w:t>
      </w:r>
      <w:r>
        <w:rPr>
          <w:color w:val="339933"/>
        </w:rPr>
        <w:t>i</w:t>
      </w:r>
      <w:r>
        <w:t xml:space="preserve"> </w:t>
      </w:r>
      <w:r>
        <w:rPr>
          <w:color w:val="339933"/>
        </w:rPr>
        <w:t>think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662DB9"/>
        </w:rPr>
        <w:t>so-called</w:t>
      </w:r>
      <w:r>
        <w:t xml:space="preserve"> </w:t>
      </w:r>
      <w:r>
        <w:t>``</w:t>
      </w:r>
      <w:r>
        <w:rPr>
          <w:color w:val="FF0000"/>
        </w:rPr>
        <w:t>angular</w:t>
      </w:r>
      <w:r>
        <w:t>''</w:t>
      </w:r>
      <w:r>
        <w:t xml:space="preserve"> </w:t>
      </w:r>
      <w:r>
        <w:rPr>
          <w:color w:val="339933"/>
        </w:rPr>
        <w:t>floor</w:t>
      </w:r>
      <w:r>
        <w:t xml:space="preserve"> </w:t>
      </w:r>
      <w:r>
        <w:rPr>
          <w:color w:val="339933"/>
        </w:rPr>
        <w:t>plan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best</w:t>
      </w:r>
      <w:r>
        <w:t xml:space="preserve"> </w:t>
      </w:r>
      <w:r>
        <w:rPr>
          <w:color w:val="339933"/>
        </w:rPr>
        <w:t>for</w:t>
      </w:r>
      <w:r>
        <w:t xml:space="preserve"> </w:t>
      </w:r>
      <w:r>
        <w:rPr>
          <w:color w:val="339933"/>
        </w:rPr>
        <w:t>you</w:t>
      </w:r>
      <w:r>
        <w:t>.</w:t>
      </w:r>
      <w:r>
        <w:t xml:space="preserve"> </w:t>
      </w:r>
      <w:r>
        <w:rPr>
          <w:color w:val="339933"/>
        </w:rPr>
        <w:t>its</w:t>
      </w:r>
      <w:r>
        <w:t xml:space="preserve"> </w:t>
      </w:r>
      <w:r>
        <w:rPr>
          <w:color w:val="339933"/>
        </w:rPr>
        <w:t>curves</w:t>
      </w:r>
      <w:r>
        <w:t xml:space="preserve"> </w:t>
      </w:r>
      <w:r>
        <w:rPr>
          <w:color w:val="339933"/>
        </w:rPr>
        <w:t>and</w:t>
      </w:r>
      <w:r>
        <w:t xml:space="preserve"> </w:t>
      </w:r>
      <w:r>
        <w:rPr>
          <w:color w:val="FF0000"/>
        </w:rPr>
        <w:t>free-flowing</w:t>
      </w:r>
      <w:r>
        <w:t xml:space="preserve"> </w:t>
      </w:r>
      <w:r>
        <w:rPr>
          <w:color w:val="339933"/>
        </w:rPr>
        <w:t>lines</w:t>
      </w:r>
      <w:r>
        <w:t xml:space="preserve"> </w:t>
      </w:r>
      <w:r>
        <w:rPr>
          <w:color w:val="339933"/>
        </w:rPr>
        <w:t>can</w:t>
      </w:r>
      <w:r>
        <w:t xml:space="preserve"> </w:t>
      </w:r>
      <w:r>
        <w:rPr>
          <w:color w:val="339933"/>
        </w:rPr>
        <w:t>focus</w:t>
      </w:r>
      <w:r>
        <w:t xml:space="preserve"> </w:t>
      </w:r>
      <w:r>
        <w:rPr>
          <w:color w:val="339933"/>
        </w:rPr>
        <w:t>on</w:t>
      </w:r>
      <w:r>
        <w:t xml:space="preserve"> </w:t>
      </w:r>
      <w:r>
        <w:rPr>
          <w:color w:val="0090CB"/>
        </w:rPr>
        <w:t>specific</w:t>
      </w:r>
      <w:r>
        <w:t xml:space="preserve"> </w:t>
      </w:r>
      <w:r>
        <w:rPr>
          <w:color w:val="339933"/>
        </w:rPr>
        <w:t>areas</w:t>
      </w:r>
      <w:r>
        <w:t>.</w:t>
      </w:r>
      <w:r>
        <w:t xml:space="preserve"> </w:t>
      </w:r>
      <w:r>
        <w:rPr>
          <w:color w:val="339933"/>
        </w:rPr>
        <w:t>it</w:t>
      </w:r>
      <w:r>
        <w:rPr>
          <w:color w:val="8E8E8E"/>
        </w:rPr>
        <w:t>'s</w:t>
      </w:r>
      <w:r>
        <w:t xml:space="preserve"> </w:t>
      </w:r>
      <w:r>
        <w:rPr>
          <w:color w:val="662DB9"/>
        </w:rPr>
        <w:t>ideally</w:t>
      </w:r>
      <w:r>
        <w:t xml:space="preserve"> </w:t>
      </w:r>
      <w:r>
        <w:rPr>
          <w:color w:val="339933"/>
        </w:rPr>
        <w:t>suited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662DB9"/>
        </w:rPr>
        <w:t>exclusive</w:t>
      </w:r>
      <w:r>
        <w:t xml:space="preserve"> </w:t>
      </w:r>
      <w:r>
        <w:rPr>
          <w:color w:val="662DB9"/>
        </w:rPr>
        <w:t>specialty</w:t>
      </w:r>
      <w:r>
        <w:t xml:space="preserve"> </w:t>
      </w:r>
      <w:r>
        <w:rPr>
          <w:color w:val="339933"/>
        </w:rPr>
        <w:t>stores</w:t>
      </w:r>
      <w:r>
        <w:t xml:space="preserve"> </w:t>
      </w:r>
      <w:r>
        <w:rPr>
          <w:color w:val="339933"/>
        </w:rPr>
        <w:t>with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low</w:t>
      </w:r>
      <w:r>
        <w:t xml:space="preserve"> </w:t>
      </w:r>
      <w:r>
        <w:rPr>
          <w:color w:val="339933"/>
        </w:rPr>
        <w:t>number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FF0000"/>
        </w:rPr>
        <w:t>high-value</w:t>
      </w:r>
      <w:r>
        <w:t xml:space="preserve"> </w:t>
      </w:r>
      <w:r>
        <w:rPr>
          <w:color w:val="339933"/>
        </w:rPr>
        <w:t>products</w:t>
      </w:r>
      <w:r>
        <w:t xml:space="preserve"> </w:t>
      </w:r>
      <w:r>
        <w:rPr>
          <w:color w:val="339933"/>
        </w:rPr>
        <w:t>like</w:t>
      </w:r>
      <w:r>
        <w:t xml:space="preserve"> </w:t>
      </w:r>
      <w:r>
        <w:rPr>
          <w:color w:val="339933"/>
        </w:rPr>
        <w:t>yours</w:t>
      </w:r>
      <w:r>
        <w:t>.</w:t>
      </w:r>
      <w:r>
        <w:t xml:space="preserve"> </w:t>
      </w:r>
      <w:r>
        <w:rPr>
          <w:color w:val="339933"/>
        </w:rPr>
        <w:t>because</w:t>
      </w:r>
      <w:r>
        <w:t xml:space="preserve"> </w:t>
      </w:r>
      <w:r>
        <w:rPr>
          <w:color w:val="339933"/>
        </w:rPr>
        <w:t>your</w:t>
      </w:r>
      <w:r>
        <w:t xml:space="preserve"> </w:t>
      </w:r>
      <w:r>
        <w:rPr>
          <w:color w:val="339933"/>
        </w:rPr>
        <w:t>store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0090CB"/>
        </w:rPr>
        <w:t>fairly</w:t>
      </w:r>
      <w:r>
        <w:t xml:space="preserve"> </w:t>
      </w:r>
      <w:r>
        <w:rPr>
          <w:color w:val="339933"/>
        </w:rPr>
        <w:t>large</w:t>
      </w:r>
      <w:r>
        <w:t>,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0090CB"/>
        </w:rPr>
        <w:t>mixture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patterns</w:t>
      </w:r>
      <w:r>
        <w:t xml:space="preserve"> </w:t>
      </w:r>
      <w:r>
        <w:rPr>
          <w:color w:val="339933"/>
        </w:rPr>
        <w:t>might</w:t>
      </w:r>
      <w:r>
        <w:t xml:space="preserve"> </w:t>
      </w:r>
      <w:r>
        <w:rPr>
          <w:color w:val="339933"/>
        </w:rPr>
        <w:t>be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0090CB"/>
        </w:rPr>
        <w:t>possibility</w:t>
      </w:r>
      <w:r>
        <w:t>,</w:t>
      </w:r>
      <w:r>
        <w:t xml:space="preserve"> </w:t>
      </w:r>
      <w:r>
        <w:rPr>
          <w:color w:val="339933"/>
        </w:rPr>
        <w:t>too</w:t>
      </w:r>
      <w:r>
        <w:t>.</w:t>
      </w:r>
      <w:r>
        <w:t xml:space="preserve"> </w:t>
      </w:r>
      <w:r>
        <w:rPr>
          <w:color w:val="339933"/>
        </w:rPr>
        <w:t>anyway</w:t>
      </w:r>
      <w:r>
        <w:t>,</w:t>
      </w:r>
      <w:r>
        <w:t xml:space="preserve"> </w:t>
      </w:r>
      <w:r>
        <w:rPr>
          <w:color w:val="339933"/>
        </w:rPr>
        <w:t>let</w:t>
      </w:r>
      <w:r>
        <w:rPr>
          <w:color w:val="8E8E8E"/>
        </w:rPr>
        <w:t>'s</w:t>
      </w:r>
      <w:r>
        <w:t xml:space="preserve"> </w:t>
      </w:r>
      <w:r>
        <w:rPr>
          <w:color w:val="FF0000"/>
        </w:rPr>
        <w:t>discuss</w:t>
      </w:r>
      <w:r>
        <w:t xml:space="preserve"> </w:t>
      </w:r>
      <w:r>
        <w:rPr>
          <w:color w:val="339933"/>
        </w:rPr>
        <w:t>it</w:t>
      </w:r>
      <w:r>
        <w:t xml:space="preserve"> </w:t>
      </w:r>
      <w:r>
        <w:rPr>
          <w:color w:val="339933"/>
        </w:rPr>
        <w:t>on</w:t>
      </w:r>
      <w:r>
        <w:t xml:space="preserve"> </w:t>
      </w:r>
      <w:r>
        <w:rPr>
          <w:color w:val="339933"/>
        </w:rPr>
        <w:t>monday</w:t>
      </w:r>
      <w:r>
        <w:t>.</w:t>
      </w:r>
      <w:r>
        <w:t xml:space="preserve"> </w:t>
      </w:r>
      <w:r>
        <w:rPr>
          <w:color w:val="FF0000"/>
        </w:rPr>
        <w:t>bye</w:t>
      </w:r>
      <w:r>
        <w:t>!</w:t>
      </w:r>
    </w:p>
    <w:p>
      <w:r>
        <w:t>12341234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(</w:t>
      </w:r>
      <w:r>
        <w:rPr>
          <w:color w:val="FF0000"/>
        </w:rPr>
        <w:t>screenshot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case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included</w:t>
      </w:r>
      <w:r>
        <w:t xml:space="preserve"> </w:t>
      </w:r>
      <w:r>
        <w:rPr>
          <w:color w:val="339933"/>
        </w:rPr>
        <w:t>drawing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0090CB"/>
        </w:rPr>
        <w:t>messed</w:t>
      </w:r>
      <w:r>
        <w:t xml:space="preserve"> </w:t>
      </w:r>
      <w:r>
        <w:rPr>
          <w:color w:val="339933"/>
        </w:rPr>
        <w:t>up</w:t>
      </w:r>
      <w:r>
        <w:t xml:space="preserve"> </w:t>
      </w:r>
      <w:r>
        <w:rPr>
          <w:color w:val="339933"/>
        </w:rPr>
        <w:t>during</w:t>
      </w:r>
      <w:r>
        <w:t xml:space="preserve"> </w:t>
      </w:r>
      <w:r>
        <w:rPr>
          <w:color w:val="0090CB"/>
        </w:rPr>
        <w:t>file</w:t>
      </w:r>
      <w:r>
        <w:t xml:space="preserve"> </w:t>
      </w:r>
      <w:r>
        <w:rPr>
          <w:color w:val="0090CB"/>
        </w:rPr>
        <w:t>transfer</w:t>
      </w:r>
      <w:r>
        <w:t>:</w:t>
      </w:r>
      <w:r>
        <w:t>)</w:t>
      </w:r>
    </w:p>
    <w:p>
      <w:r>
        <w:rPr>
          <w:color w:val="339933"/>
        </w:rPr>
        <w:t>question</w:t>
      </w:r>
      <w:r>
        <w:t xml:space="preserve"> </w:t>
      </w:r>
      <w:r>
        <w:t>1</w:t>
      </w:r>
    </w:p>
    <w:p>
      <w:r>
        <w:rPr>
          <w:color w:val="339933"/>
        </w:rPr>
        <w:t>which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following</w:t>
      </w:r>
      <w:r>
        <w:t xml:space="preserve"> </w:t>
      </w:r>
      <w:r>
        <w:rPr>
          <w:color w:val="662DB9"/>
        </w:rPr>
        <w:t>layouts</w:t>
      </w:r>
      <w:r>
        <w:t xml:space="preserve"> </w:t>
      </w:r>
      <w:r>
        <w:rPr>
          <w:color w:val="339933"/>
        </w:rPr>
        <w:t>does</w:t>
      </w:r>
      <w:r>
        <w:t xml:space="preserve"> </w:t>
      </w:r>
      <w:r>
        <w:rPr>
          <w:color w:val="FF0000"/>
        </w:rPr>
        <w:t>judy</w:t>
      </w:r>
      <w:r>
        <w:t xml:space="preserve"> </w:t>
      </w:r>
      <w:r>
        <w:rPr>
          <w:color w:val="0090CB"/>
        </w:rPr>
        <w:t>recommend</w:t>
      </w:r>
      <w:r>
        <w:t>?</w:t>
      </w:r>
    </w:p>
    <w:p>
      <w:r>
        <w:rPr>
          <w:color w:val="662DB9"/>
        </w:rPr>
        <w:t>layout</w:t>
      </w:r>
      <w:r>
        <w:t xml:space="preserve"> </w:t>
      </w:r>
      <w:r>
        <w:t>1</w:t>
      </w:r>
    </w:p>
    <w:p>
      <w:r>
        <w:rPr>
          <w:color w:val="662DB9"/>
        </w:rPr>
        <w:t>layout</w:t>
      </w:r>
      <w:r>
        <w:t xml:space="preserve"> </w:t>
      </w:r>
      <w:r>
        <w:t>2</w:t>
      </w:r>
    </w:p>
    <w:p>
      <w:r>
        <w:rPr>
          <w:color w:val="662DB9"/>
        </w:rPr>
        <w:t>layout</w:t>
      </w:r>
      <w:r>
        <w:t xml:space="preserve"> </w:t>
      </w:r>
      <w:r>
        <w:t>3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662DB9"/>
        </w:rPr>
        <w:t>layout</w:t>
      </w:r>
      <w:r>
        <w:t xml:space="preserve"> </w:t>
      </w:r>
      <w:r>
        <w:t>4</w:t>
      </w:r>
    </w:p>
    <w:p>
      <w:r>
        <w:rPr>
          <w:color w:val="339933"/>
        </w:rPr>
        <w:t>question</w:t>
      </w:r>
      <w:r>
        <w:t xml:space="preserve"> </w:t>
      </w:r>
      <w:r>
        <w:t>2</w:t>
      </w:r>
    </w:p>
    <w:p>
      <w:r>
        <w:rPr>
          <w:color w:val="339933"/>
        </w:rPr>
        <w:t>which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FF0000"/>
        </w:rPr>
        <w:t>layouts</w:t>
      </w:r>
      <w:r>
        <w:t xml:space="preserve"> </w:t>
      </w:r>
      <w:r>
        <w:rPr>
          <w:color w:val="339933"/>
        </w:rPr>
        <w:t>below</w:t>
      </w:r>
      <w:r>
        <w:t xml:space="preserve"> </w:t>
      </w:r>
      <w:r>
        <w:rPr>
          <w:color w:val="339933"/>
        </w:rPr>
        <w:t>has</w:t>
      </w:r>
      <w:r>
        <w:t xml:space="preserve"> </w:t>
      </w:r>
      <w:r>
        <w:rPr>
          <w:color w:val="0090CB"/>
        </w:rPr>
        <w:t>security</w:t>
      </w:r>
      <w:r>
        <w:t xml:space="preserve"> </w:t>
      </w:r>
      <w:r>
        <w:rPr>
          <w:color w:val="0090CB"/>
        </w:rPr>
        <w:t>implications</w:t>
      </w:r>
      <w:r>
        <w:t>?</w:t>
      </w:r>
    </w:p>
    <w:p>
      <w:r>
        <w:rPr>
          <w:color w:val="662DB9"/>
        </w:rPr>
        <w:t>layout</w:t>
      </w:r>
      <w:r>
        <w:t xml:space="preserve"> </w:t>
      </w:r>
      <w:r>
        <w:t>1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662DB9"/>
        </w:rPr>
        <w:t>layout</w:t>
      </w:r>
      <w:r>
        <w:t xml:space="preserve"> </w:t>
      </w:r>
      <w:r>
        <w:t>2</w:t>
      </w:r>
    </w:p>
    <w:p>
      <w:r>
        <w:rPr>
          <w:color w:val="662DB9"/>
        </w:rPr>
        <w:t>layout</w:t>
      </w:r>
      <w:r>
        <w:t xml:space="preserve"> </w:t>
      </w:r>
      <w:r>
        <w:t>3</w:t>
      </w:r>
    </w:p>
    <w:p>
      <w:r>
        <w:rPr>
          <w:color w:val="662DB9"/>
        </w:rPr>
        <w:t>layout</w:t>
      </w:r>
      <w:r>
        <w:t xml:space="preserve"> </w:t>
      </w:r>
      <w:r>
        <w:t>4</w:t>
      </w:r>
    </w:p>
    <w:p>
      <w:r>
        <w:rPr>
          <w:color w:val="339933"/>
        </w:rPr>
        <w:t>or</w:t>
      </w:r>
    </w:p>
    <w:p>
      <w:r>
        <w:rPr>
          <w:color w:val="339933"/>
        </w:rPr>
        <w:t>what</w:t>
      </w:r>
      <w:r>
        <w:t xml:space="preserve"> </w:t>
      </w:r>
      <w:r>
        <w:rPr>
          <w:color w:val="0090CB"/>
        </w:rPr>
        <w:t>disadvantage</w:t>
      </w:r>
      <w:r>
        <w:t xml:space="preserve"> </w:t>
      </w:r>
      <w:r>
        <w:rPr>
          <w:color w:val="339933"/>
        </w:rPr>
        <w:t>does</w:t>
      </w:r>
      <w:r>
        <w:t xml:space="preserve"> </w:t>
      </w:r>
      <w:r>
        <w:rPr>
          <w:color w:val="FF0000"/>
        </w:rPr>
        <w:t>judy</w:t>
      </w:r>
      <w:r>
        <w:t xml:space="preserve"> </w:t>
      </w:r>
      <w:r>
        <w:rPr>
          <w:color w:val="339933"/>
        </w:rPr>
        <w:t>point</w:t>
      </w:r>
      <w:r>
        <w:t xml:space="preserve"> </w:t>
      </w:r>
      <w:r>
        <w:rPr>
          <w:color w:val="339933"/>
        </w:rPr>
        <w:t>out</w:t>
      </w:r>
      <w:r>
        <w:t xml:space="preserve"> </w:t>
      </w:r>
      <w:r>
        <w:rPr>
          <w:color w:val="339933"/>
        </w:rPr>
        <w:t>about</w:t>
      </w:r>
      <w:r>
        <w:t xml:space="preserve"> </w:t>
      </w:r>
      <w:r>
        <w:rPr>
          <w:color w:val="662DB9"/>
        </w:rPr>
        <w:t>layout</w:t>
      </w:r>
      <w:r>
        <w:t xml:space="preserve"> </w:t>
      </w:r>
      <w:r>
        <w:t>1</w:t>
      </w:r>
      <w:r>
        <w:t>?</w:t>
      </w:r>
    </w:p>
    <w:p>
      <w:r>
        <w:rPr>
          <w:color w:val="339933"/>
        </w:rPr>
        <w:t>poor</w:t>
      </w:r>
      <w:r>
        <w:t xml:space="preserve"> </w:t>
      </w:r>
      <w:r>
        <w:rPr>
          <w:color w:val="0090CB"/>
        </w:rPr>
        <w:t>security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339933"/>
        </w:rPr>
        <w:t>wastes</w:t>
      </w:r>
      <w:r>
        <w:t xml:space="preserve"> </w:t>
      </w:r>
      <w:r>
        <w:rPr>
          <w:color w:val="339933"/>
        </w:rPr>
        <w:t>space</w:t>
      </w:r>
    </w:p>
    <w:p>
      <w:r>
        <w:rPr>
          <w:color w:val="662DB9"/>
        </w:rPr>
        <w:t>unpopular</w:t>
      </w:r>
      <w:r>
        <w:t xml:space="preserve"> </w:t>
      </w:r>
      <w:r>
        <w:rPr>
          <w:color w:val="339933"/>
        </w:rPr>
        <w:t>with</w:t>
      </w:r>
      <w:r>
        <w:t xml:space="preserve"> </w:t>
      </w:r>
      <w:r>
        <w:rPr>
          <w:color w:val="662DB9"/>
        </w:rPr>
        <w:t>retailers</w:t>
      </w:r>
      <w:r>
        <w:t xml:space="preserve"> </w:t>
      </w:r>
      <w:r>
        <w:t>/</w:t>
      </w:r>
      <w:r>
        <w:t xml:space="preserve"> </w:t>
      </w:r>
      <w:r>
        <w:rPr>
          <w:color w:val="339933"/>
        </w:rPr>
        <w:t>not</w:t>
      </w:r>
      <w:r>
        <w:t xml:space="preserve"> </w:t>
      </w:r>
      <w:r>
        <w:rPr>
          <w:color w:val="0090CB"/>
        </w:rPr>
        <w:t>flexible</w:t>
      </w:r>
      <w:r>
        <w:t xml:space="preserve"> </w:t>
      </w:r>
      <w:r>
        <w:rPr>
          <w:color w:val="339933"/>
        </w:rPr>
        <w:t>enough</w:t>
      </w:r>
    </w:p>
    <w:p>
      <w:r>
        <w:rPr>
          <w:color w:val="339933"/>
        </w:rPr>
        <w:t>too</w:t>
      </w:r>
      <w:r>
        <w:t xml:space="preserve"> </w:t>
      </w:r>
      <w:r>
        <w:rPr>
          <w:color w:val="0090CB"/>
        </w:rPr>
        <w:t>complicated</w:t>
      </w:r>
    </w:p>
    <w:p>
      <w:r>
        <w:rPr>
          <w:color w:val="339933"/>
        </w:rPr>
        <w:t>question</w:t>
      </w:r>
      <w:r>
        <w:t xml:space="preserve"> </w:t>
      </w:r>
      <w:r>
        <w:t>3</w:t>
      </w:r>
    </w:p>
    <w:p>
      <w:r>
        <w:rPr>
          <w:color w:val="339933"/>
        </w:rPr>
        <w:t>what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FF0000"/>
        </w:rPr>
        <w:t>tom</w:t>
      </w:r>
      <w:r>
        <w:rPr>
          <w:color w:val="8E8E8E"/>
        </w:rPr>
        <w:t>'s</w:t>
      </w:r>
      <w:r>
        <w:t xml:space="preserve"> </w:t>
      </w:r>
      <w:r>
        <w:rPr>
          <w:color w:val="339933"/>
        </w:rPr>
        <w:t>new</w:t>
      </w:r>
      <w:r>
        <w:t xml:space="preserve"> </w:t>
      </w:r>
      <w:r>
        <w:rPr>
          <w:color w:val="339933"/>
        </w:rPr>
        <w:t>store</w:t>
      </w:r>
      <w:r>
        <w:t xml:space="preserve"> </w:t>
      </w:r>
      <w:r>
        <w:rPr>
          <w:color w:val="339933"/>
        </w:rPr>
        <w:t>likely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be</w:t>
      </w:r>
      <w:r>
        <w:t xml:space="preserve"> </w:t>
      </w:r>
      <w:r>
        <w:rPr>
          <w:color w:val="339933"/>
        </w:rPr>
        <w:t>selling</w:t>
      </w:r>
      <w:r>
        <w:t>?</w:t>
      </w:r>
    </w:p>
    <w:p>
      <w:r>
        <w:rPr>
          <w:color w:val="0090CB"/>
        </w:rPr>
        <w:t>luxury</w:t>
      </w:r>
      <w:r>
        <w:t xml:space="preserve"> </w:t>
      </w:r>
      <w:r>
        <w:rPr>
          <w:color w:val="339933"/>
        </w:rPr>
        <w:t>goods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0090CB"/>
        </w:rPr>
        <w:t>grocery</w:t>
      </w:r>
      <w:r>
        <w:t xml:space="preserve"> </w:t>
      </w:r>
      <w:r>
        <w:rPr>
          <w:color w:val="339933"/>
        </w:rPr>
        <w:t>items</w:t>
      </w:r>
    </w:p>
    <w:p>
      <w:r>
        <w:rPr>
          <w:color w:val="662DB9"/>
        </w:rPr>
        <w:t>accessories</w:t>
      </w:r>
    </w:p>
    <w:p>
      <w:r>
        <w:rPr>
          <w:color w:val="339933"/>
        </w:rPr>
        <w:t>artist</w:t>
      </w:r>
      <w:r>
        <w:rPr>
          <w:color w:val="8E8E8E"/>
        </w:rPr>
        <w:t>'s</w:t>
      </w:r>
      <w:r>
        <w:t xml:space="preserve"> </w:t>
      </w:r>
      <w:r>
        <w:rPr>
          <w:color w:val="339933"/>
        </w:rPr>
        <w:t>supplies</w:t>
      </w:r>
      <w:r>
        <w:t xml:space="preserve"> </w:t>
      </w:r>
      <w:r>
        <w:t>/</w:t>
      </w:r>
      <w:r>
        <w:t xml:space="preserve"> </w:t>
      </w:r>
      <w:r>
        <w:rPr>
          <w:color w:val="339933"/>
        </w:rPr>
        <w:t>real</w:t>
      </w:r>
      <w:r>
        <w:t xml:space="preserve"> </w:t>
      </w:r>
      <w:r>
        <w:rPr>
          <w:color w:val="0090CB"/>
        </w:rPr>
        <w:t>estate</w:t>
      </w:r>
    </w:p>
    <w:p>
      <w:r>
        <w:rPr>
          <w:color w:val="339933"/>
        </w:rPr>
        <w:t>item</w:t>
      </w:r>
      <w:r>
        <w:t xml:space="preserve"> </w:t>
      </w:r>
      <w:r>
        <w:t>6</w:t>
      </w:r>
      <w:r>
        <w:t xml:space="preserve"> </w:t>
      </w:r>
      <w:r>
        <w:t>-</w:t>
      </w:r>
      <w:r>
        <w:t xml:space="preserve"> </w:t>
      </w:r>
      <w:r>
        <w:rPr>
          <w:color w:val="339933"/>
        </w:rPr>
        <w:t>advertisement</w:t>
      </w:r>
    </w:p>
    <w:p>
      <w:r>
        <w:t>123rf</w:t>
      </w:r>
      <w:r>
        <w:t>:</w:t>
      </w:r>
      <w:r>
        <w:t xml:space="preserve"> </w:t>
      </w:r>
      <w:r>
        <w:rPr>
          <w:color w:val="FF0000"/>
        </w:rPr>
        <w:t>圖片編號</w:t>
      </w:r>
      <w:r>
        <w:t>:</w:t>
      </w:r>
      <w:r>
        <w:t xml:space="preserve"> </w:t>
      </w:r>
      <w:r>
        <w:t>78526749</w:t>
      </w:r>
    </w:p>
    <w:p>
      <w:r>
        <w:t>1234uncle</w:t>
      </w:r>
      <w:r>
        <w:t xml:space="preserve"> </w:t>
      </w:r>
      <w:r>
        <w:rPr>
          <w:color w:val="FF0000"/>
        </w:rPr>
        <w:t>taida</w:t>
      </w:r>
      <w:r>
        <w:rPr>
          <w:color w:val="8E8E8E"/>
        </w:rPr>
        <w:t>'s</w:t>
      </w:r>
      <w:r>
        <w:t xml:space="preserve"> </w:t>
      </w:r>
      <w:r>
        <w:rPr>
          <w:color w:val="662DB9"/>
        </w:rPr>
        <w:t>trekking</w:t>
      </w:r>
      <w:r>
        <w:t xml:space="preserve"> </w:t>
      </w:r>
      <w:r>
        <w:t>noodles1234uncle</w:t>
      </w:r>
      <w:r>
        <w:t xml:space="preserve"> </w:t>
      </w:r>
      <w:r>
        <w:rPr>
          <w:color w:val="FF0000"/>
        </w:rPr>
        <w:t>taida</w:t>
      </w:r>
      <w:r>
        <w:rPr>
          <w:color w:val="8E8E8E"/>
        </w:rPr>
        <w:t>'s</w:t>
      </w:r>
      <w:r>
        <w:t xml:space="preserve"> </w:t>
      </w:r>
      <w:r>
        <w:rPr>
          <w:color w:val="662DB9"/>
        </w:rPr>
        <w:t>trekking</w:t>
      </w:r>
      <w:r>
        <w:t xml:space="preserve"> </w:t>
      </w:r>
      <w:r>
        <w:rPr>
          <w:color w:val="339933"/>
        </w:rPr>
        <w:t>noodles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rPr>
          <w:color w:val="339933"/>
        </w:rPr>
        <w:t>uncle</w:t>
      </w:r>
      <w:r>
        <w:t xml:space="preserve"> </w:t>
      </w:r>
      <w:r>
        <w:rPr>
          <w:color w:val="FF0000"/>
        </w:rPr>
        <w:t>taida</w:t>
      </w:r>
      <w:r>
        <w:rPr>
          <w:color w:val="8E8E8E"/>
        </w:rPr>
        <w:t>'s</w:t>
      </w:r>
      <w:r>
        <w:t xml:space="preserve"> </w:t>
      </w:r>
      <w:r>
        <w:rPr>
          <w:color w:val="662DB9"/>
        </w:rPr>
        <w:t>trekking</w:t>
      </w:r>
      <w:r>
        <w:t xml:space="preserve"> </w:t>
      </w:r>
      <w:r>
        <w:rPr>
          <w:color w:val="339933"/>
        </w:rPr>
        <w:t>noodles</w:t>
      </w:r>
    </w:p>
    <w:p>
      <w:r>
        <w:t>(</w:t>
      </w:r>
      <w:r>
        <w:rPr>
          <w:color w:val="FF0000"/>
        </w:rPr>
        <w:t>screenshot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case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included</w:t>
      </w:r>
      <w:r>
        <w:t xml:space="preserve"> </w:t>
      </w:r>
      <w:r>
        <w:rPr>
          <w:color w:val="339933"/>
        </w:rPr>
        <w:t>drawing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0090CB"/>
        </w:rPr>
        <w:t>messed</w:t>
      </w:r>
      <w:r>
        <w:t xml:space="preserve"> </w:t>
      </w:r>
      <w:r>
        <w:rPr>
          <w:color w:val="339933"/>
        </w:rPr>
        <w:t>up</w:t>
      </w:r>
      <w:r>
        <w:t xml:space="preserve"> </w:t>
      </w:r>
      <w:r>
        <w:rPr>
          <w:color w:val="339933"/>
        </w:rPr>
        <w:t>during</w:t>
      </w:r>
      <w:r>
        <w:t xml:space="preserve"> </w:t>
      </w:r>
      <w:r>
        <w:rPr>
          <w:color w:val="0090CB"/>
        </w:rPr>
        <w:t>file</w:t>
      </w:r>
      <w:r>
        <w:t xml:space="preserve"> </w:t>
      </w:r>
      <w:r>
        <w:rPr>
          <w:color w:val="0090CB"/>
        </w:rPr>
        <w:t>transfer</w:t>
      </w:r>
      <w:r>
        <w:t>:</w:t>
      </w:r>
      <w:r>
        <w:t>)</w:t>
      </w:r>
    </w:p>
    <w:p>
      <w:r>
        <w:rPr>
          <w:color w:val="FF0000"/>
        </w:rPr>
        <w:t>wordcount</w:t>
      </w:r>
      <w:r>
        <w:t>:</w:t>
      </w:r>
      <w:r>
        <w:t xml:space="preserve"> </w:t>
      </w:r>
      <w:r>
        <w:t>142</w:t>
      </w:r>
    </w:p>
    <w:p>
      <w:r>
        <w:rPr>
          <w:color w:val="339933"/>
        </w:rPr>
        <w:t>introducing</w:t>
      </w:r>
      <w:r>
        <w:t xml:space="preserve"> </w:t>
      </w:r>
      <w:r>
        <w:rPr>
          <w:color w:val="339933"/>
        </w:rPr>
        <w:t>uncle</w:t>
      </w:r>
      <w:r>
        <w:t xml:space="preserve"> </w:t>
      </w:r>
      <w:r>
        <w:rPr>
          <w:color w:val="FF0000"/>
        </w:rPr>
        <w:t>taida</w:t>
      </w:r>
      <w:r>
        <w:rPr>
          <w:color w:val="8E8E8E"/>
        </w:rPr>
        <w:t>'s</w:t>
      </w:r>
      <w:r>
        <w:t xml:space="preserve"> </w:t>
      </w:r>
      <w:r>
        <w:rPr>
          <w:color w:val="339933"/>
        </w:rPr>
        <w:t>new</w:t>
      </w:r>
      <w:r>
        <w:t xml:space="preserve"> </w:t>
      </w:r>
      <w:r>
        <w:t>``</w:t>
      </w:r>
      <w:r>
        <w:rPr>
          <w:color w:val="339933"/>
        </w:rPr>
        <w:t>super</w:t>
      </w:r>
      <w:r>
        <w:t xml:space="preserve"> </w:t>
      </w:r>
      <w:r>
        <w:rPr>
          <w:color w:val="662DB9"/>
        </w:rPr>
        <w:t>trekking</w:t>
      </w:r>
      <w:r>
        <w:t xml:space="preserve"> </w:t>
      </w:r>
      <w:r>
        <w:rPr>
          <w:color w:val="339933"/>
        </w:rPr>
        <w:t>noodles</w:t>
      </w:r>
      <w:r>
        <w:t>''</w:t>
      </w:r>
      <w:r>
        <w:t>!</w:t>
      </w:r>
    </w:p>
    <w:p>
      <w:r>
        <w:rPr>
          <w:color w:val="339933"/>
        </w:rPr>
        <w:t>after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long</w:t>
      </w:r>
      <w:r>
        <w:t xml:space="preserve"> </w:t>
      </w:r>
      <w:r>
        <w:rPr>
          <w:color w:val="339933"/>
        </w:rPr>
        <w:t>day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0090CB"/>
        </w:rPr>
        <w:t>hiking</w:t>
      </w:r>
      <w:r>
        <w:t>,</w:t>
      </w:r>
      <w:r>
        <w:t xml:space="preserve"> </w:t>
      </w:r>
      <w:r>
        <w:rPr>
          <w:color w:val="339933"/>
        </w:rPr>
        <w:t>what</w:t>
      </w:r>
      <w:r>
        <w:t xml:space="preserve"> </w:t>
      </w:r>
      <w:r>
        <w:rPr>
          <w:color w:val="339933"/>
        </w:rPr>
        <w:t>could</w:t>
      </w:r>
      <w:r>
        <w:t xml:space="preserve"> </w:t>
      </w:r>
      <w:r>
        <w:rPr>
          <w:color w:val="339933"/>
        </w:rPr>
        <w:t>be</w:t>
      </w:r>
      <w:r>
        <w:t xml:space="preserve"> </w:t>
      </w:r>
      <w:r>
        <w:rPr>
          <w:color w:val="339933"/>
        </w:rPr>
        <w:t>better</w:t>
      </w:r>
      <w:r>
        <w:t xml:space="preserve"> </w:t>
      </w:r>
      <w:r>
        <w:rPr>
          <w:color w:val="339933"/>
        </w:rPr>
        <w:t>than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hot</w:t>
      </w:r>
      <w:r>
        <w:t xml:space="preserve"> </w:t>
      </w:r>
      <w:r>
        <w:rPr>
          <w:color w:val="339933"/>
        </w:rPr>
        <w:t>bowl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noodles</w:t>
      </w:r>
      <w:r>
        <w:t>?</w:t>
      </w:r>
      <w:r>
        <w:t xml:space="preserve"> </w:t>
      </w:r>
      <w:r>
        <w:rPr>
          <w:color w:val="339933"/>
        </w:rPr>
        <w:t>but</w:t>
      </w:r>
      <w:r>
        <w:t xml:space="preserve"> </w:t>
      </w:r>
      <w:r>
        <w:rPr>
          <w:color w:val="339933"/>
        </w:rPr>
        <w:t>what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pain</w:t>
      </w:r>
      <w:r>
        <w:t>:</w:t>
      </w:r>
      <w:r>
        <w:t xml:space="preserve"> </w:t>
      </w:r>
      <w:r>
        <w:rPr>
          <w:color w:val="339933"/>
        </w:rPr>
        <w:t>first</w:t>
      </w:r>
      <w:r>
        <w:t xml:space="preserve"> </w:t>
      </w:r>
      <w:r>
        <w:rPr>
          <w:color w:val="339933"/>
        </w:rPr>
        <w:t>having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heat</w:t>
      </w:r>
      <w:r>
        <w:t xml:space="preserve"> </w:t>
      </w:r>
      <w:r>
        <w:rPr>
          <w:color w:val="339933"/>
        </w:rPr>
        <w:t>your</w:t>
      </w:r>
      <w:r>
        <w:t xml:space="preserve"> </w:t>
      </w:r>
      <w:r>
        <w:rPr>
          <w:color w:val="339933"/>
        </w:rPr>
        <w:t>water</w:t>
      </w:r>
      <w:r>
        <w:t xml:space="preserve"> </w:t>
      </w:r>
      <w:r>
        <w:rPr>
          <w:color w:val="339933"/>
        </w:rPr>
        <w:t>till</w:t>
      </w:r>
      <w:r>
        <w:t xml:space="preserve"> </w:t>
      </w:r>
      <w:r>
        <w:rPr>
          <w:color w:val="339933"/>
        </w:rPr>
        <w:t>it</w:t>
      </w:r>
      <w:r>
        <w:t xml:space="preserve"> </w:t>
      </w:r>
      <w:r>
        <w:rPr>
          <w:color w:val="339933"/>
        </w:rPr>
        <w:t>boils</w:t>
      </w:r>
      <w:r>
        <w:t>;</w:t>
      </w:r>
      <w:r>
        <w:t xml:space="preserve"> </w:t>
      </w:r>
      <w:r>
        <w:rPr>
          <w:color w:val="339933"/>
        </w:rPr>
        <w:t>then</w:t>
      </w:r>
      <w:r>
        <w:t xml:space="preserve"> </w:t>
      </w:r>
      <w:r>
        <w:rPr>
          <w:color w:val="339933"/>
        </w:rPr>
        <w:t>waiting</w:t>
      </w:r>
      <w:r>
        <w:t xml:space="preserve"> </w:t>
      </w:r>
      <w:r>
        <w:rPr>
          <w:color w:val="339933"/>
        </w:rPr>
        <w:t>for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noodles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cool</w:t>
      </w:r>
      <w:r>
        <w:t xml:space="preserve"> </w:t>
      </w:r>
      <w:r>
        <w:rPr>
          <w:color w:val="339933"/>
        </w:rPr>
        <w:t>before</w:t>
      </w:r>
      <w:r>
        <w:t xml:space="preserve"> </w:t>
      </w:r>
      <w:r>
        <w:rPr>
          <w:color w:val="339933"/>
        </w:rPr>
        <w:t>you</w:t>
      </w:r>
      <w:r>
        <w:t xml:space="preserve"> </w:t>
      </w:r>
      <w:r>
        <w:rPr>
          <w:color w:val="339933"/>
        </w:rPr>
        <w:t>finally</w:t>
      </w:r>
      <w:r>
        <w:t xml:space="preserve"> </w:t>
      </w:r>
      <w:r>
        <w:rPr>
          <w:color w:val="339933"/>
        </w:rPr>
        <w:t>get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put</w:t>
      </w:r>
      <w:r>
        <w:t xml:space="preserve"> </w:t>
      </w:r>
      <w:r>
        <w:rPr>
          <w:color w:val="339933"/>
        </w:rPr>
        <w:t>them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your</w:t>
      </w:r>
      <w:r>
        <w:t xml:space="preserve"> </w:t>
      </w:r>
      <w:r>
        <w:rPr>
          <w:color w:val="339933"/>
        </w:rPr>
        <w:t>mouth</w:t>
      </w:r>
      <w:r>
        <w:t>!</w:t>
      </w:r>
      <w:r>
        <w:t xml:space="preserve"> </w:t>
      </w:r>
      <w:r>
        <w:rPr>
          <w:color w:val="339933"/>
        </w:rPr>
        <w:t>what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waste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time</w:t>
      </w:r>
      <w:r>
        <w:t xml:space="preserve"> </w:t>
      </w:r>
      <w:r>
        <w:rPr>
          <w:color w:val="339933"/>
        </w:rPr>
        <w:t>and</w:t>
      </w:r>
      <w:r>
        <w:t xml:space="preserve"> </w:t>
      </w:r>
      <w:r>
        <w:rPr>
          <w:color w:val="339933"/>
        </w:rPr>
        <w:t>gas</w:t>
      </w:r>
      <w:r>
        <w:t>!</w:t>
      </w:r>
      <w:r>
        <w:t xml:space="preserve"> </w:t>
      </w:r>
      <w:r>
        <w:rPr>
          <w:color w:val="339933"/>
        </w:rPr>
        <w:t>there</w:t>
      </w:r>
      <w:r>
        <w:t xml:space="preserve"> </w:t>
      </w:r>
      <w:r>
        <w:rPr>
          <w:color w:val="339933"/>
        </w:rPr>
        <w:t>must</w:t>
      </w:r>
      <w:r>
        <w:t xml:space="preserve"> </w:t>
      </w:r>
      <w:r>
        <w:rPr>
          <w:color w:val="339933"/>
        </w:rPr>
        <w:t>be</w:t>
      </w:r>
      <w:r>
        <w:t xml:space="preserve"> </w:t>
      </w:r>
      <w:r>
        <w:rPr>
          <w:color w:val="FF0000"/>
        </w:rPr>
        <w:t>an</w:t>
      </w:r>
      <w:r>
        <w:t xml:space="preserve"> </w:t>
      </w:r>
      <w:r>
        <w:rPr>
          <w:color w:val="339933"/>
        </w:rPr>
        <w:t>easier</w:t>
      </w:r>
      <w:r>
        <w:t xml:space="preserve"> </w:t>
      </w:r>
      <w:r>
        <w:rPr>
          <w:color w:val="339933"/>
        </w:rPr>
        <w:t>way</w:t>
      </w:r>
      <w:r>
        <w:t>!</w:t>
      </w:r>
    </w:p>
    <w:p>
      <w:r>
        <w:rPr>
          <w:color w:val="339933"/>
        </w:rPr>
        <w:t>because</w:t>
      </w:r>
      <w:r>
        <w:t xml:space="preserve"> </w:t>
      </w:r>
      <w:r>
        <w:rPr>
          <w:color w:val="339933"/>
        </w:rPr>
        <w:t>uncle</w:t>
      </w:r>
      <w:r>
        <w:t xml:space="preserve"> </w:t>
      </w:r>
      <w:r>
        <w:rPr>
          <w:color w:val="FF0000"/>
        </w:rPr>
        <w:t>taida</w:t>
      </w:r>
      <w:r>
        <w:t xml:space="preserve"> </w:t>
      </w:r>
      <w:r>
        <w:rPr>
          <w:color w:val="339933"/>
        </w:rPr>
        <w:t>loves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good</w:t>
      </w:r>
      <w:r>
        <w:t xml:space="preserve"> </w:t>
      </w:r>
      <w:r>
        <w:rPr>
          <w:color w:val="339933"/>
        </w:rPr>
        <w:t>hike</w:t>
      </w:r>
      <w:r>
        <w:t xml:space="preserve"> </w:t>
      </w:r>
      <w:r>
        <w:rPr>
          <w:color w:val="339933"/>
        </w:rPr>
        <w:t>as</w:t>
      </w:r>
      <w:r>
        <w:t xml:space="preserve"> </w:t>
      </w:r>
      <w:r>
        <w:rPr>
          <w:color w:val="339933"/>
        </w:rPr>
        <w:t>much</w:t>
      </w:r>
      <w:r>
        <w:t xml:space="preserve"> </w:t>
      </w:r>
      <w:r>
        <w:rPr>
          <w:color w:val="339933"/>
        </w:rPr>
        <w:t>as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next</w:t>
      </w:r>
      <w:r>
        <w:t xml:space="preserve"> </w:t>
      </w:r>
      <w:r>
        <w:rPr>
          <w:color w:val="339933"/>
        </w:rPr>
        <w:t>person</w:t>
      </w:r>
      <w:r>
        <w:t>,</w:t>
      </w:r>
      <w:r>
        <w:t xml:space="preserve"> </w:t>
      </w:r>
      <w:r>
        <w:rPr>
          <w:color w:val="339933"/>
        </w:rPr>
        <w:t>he</w:t>
      </w:r>
      <w:r>
        <w:t xml:space="preserve"> </w:t>
      </w:r>
      <w:r>
        <w:rPr>
          <w:color w:val="339933"/>
        </w:rPr>
        <w:t>decided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find</w:t>
      </w:r>
      <w:r>
        <w:t xml:space="preserve"> </w:t>
      </w:r>
      <w:r>
        <w:rPr>
          <w:color w:val="339933"/>
        </w:rPr>
        <w:t>out</w:t>
      </w:r>
      <w:r>
        <w:t>.</w:t>
      </w:r>
      <w:r>
        <w:t xml:space="preserve"> </w:t>
      </w:r>
      <w:r>
        <w:rPr>
          <w:color w:val="339933"/>
        </w:rPr>
        <w:t>using</w:t>
      </w:r>
      <w:r>
        <w:t xml:space="preserve"> </w:t>
      </w:r>
      <w:r>
        <w:rPr>
          <w:color w:val="339933"/>
        </w:rPr>
        <w:t>only</w:t>
      </w:r>
      <w:r>
        <w:t xml:space="preserve"> </w:t>
      </w:r>
      <w:r>
        <w:rPr>
          <w:color w:val="339933"/>
        </w:rPr>
        <w:t>traditional</w:t>
      </w:r>
      <w:r>
        <w:t xml:space="preserve"> </w:t>
      </w:r>
      <w:r>
        <w:rPr>
          <w:color w:val="0090CB"/>
        </w:rPr>
        <w:t>ingredients</w:t>
      </w:r>
      <w:r>
        <w:t xml:space="preserve"> </w:t>
      </w:r>
      <w:r>
        <w:rPr>
          <w:color w:val="339933"/>
        </w:rPr>
        <w:t>but</w:t>
      </w:r>
      <w:r>
        <w:t xml:space="preserve"> </w:t>
      </w:r>
      <w:r>
        <w:rPr>
          <w:color w:val="339933"/>
        </w:rPr>
        <w:t>handling</w:t>
      </w:r>
      <w:r>
        <w:t xml:space="preserve"> </w:t>
      </w:r>
      <w:r>
        <w:rPr>
          <w:color w:val="339933"/>
        </w:rPr>
        <w:t>them</w:t>
      </w:r>
      <w:r>
        <w:t xml:space="preserve"> </w:t>
      </w:r>
      <w:r>
        <w:rPr>
          <w:color w:val="0090CB"/>
        </w:rPr>
        <w:t>according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secret</w:t>
      </w:r>
      <w:r>
        <w:t xml:space="preserve"> </w:t>
      </w:r>
      <w:r>
        <w:rPr>
          <w:color w:val="0090CB"/>
        </w:rPr>
        <w:t>formula</w:t>
      </w:r>
      <w:r>
        <w:t>,</w:t>
      </w:r>
      <w:r>
        <w:t xml:space="preserve"> </w:t>
      </w:r>
      <w:r>
        <w:rPr>
          <w:color w:val="339933"/>
        </w:rPr>
        <w:t>he</w:t>
      </w:r>
      <w:r>
        <w:t xml:space="preserve"> </w:t>
      </w:r>
      <w:r>
        <w:rPr>
          <w:color w:val="339933"/>
        </w:rPr>
        <w:t>found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339933"/>
        </w:rPr>
        <w:t>way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keep</w:t>
      </w:r>
      <w:r>
        <w:t xml:space="preserve"> </w:t>
      </w:r>
      <w:r>
        <w:rPr>
          <w:color w:val="339933"/>
        </w:rPr>
        <w:t>all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taste</w:t>
      </w:r>
      <w:r>
        <w:t xml:space="preserve"> </w:t>
      </w:r>
      <w:r>
        <w:rPr>
          <w:color w:val="339933"/>
        </w:rPr>
        <w:t>and</w:t>
      </w:r>
      <w:r>
        <w:t xml:space="preserve"> </w:t>
      </w:r>
      <w:r>
        <w:rPr>
          <w:color w:val="662DB9"/>
        </w:rPr>
        <w:t>texture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boiled</w:t>
      </w:r>
      <w:r>
        <w:t xml:space="preserve"> </w:t>
      </w:r>
      <w:r>
        <w:rPr>
          <w:color w:val="339933"/>
        </w:rPr>
        <w:t>noodles</w:t>
      </w:r>
      <w:r>
        <w:t xml:space="preserve"> </w:t>
      </w:r>
      <w:r>
        <w:rPr>
          <w:color w:val="339933"/>
        </w:rPr>
        <w:t>but</w:t>
      </w:r>
      <w:r>
        <w:t xml:space="preserve"> </w:t>
      </w:r>
      <w:r>
        <w:rPr>
          <w:color w:val="339933"/>
        </w:rPr>
        <w:t>at</w:t>
      </w:r>
      <w:r>
        <w:t xml:space="preserve"> </w:t>
      </w:r>
      <w:r>
        <w:t>30</w:t>
      </w:r>
      <w:r>
        <w:t xml:space="preserve"> </w:t>
      </w:r>
      <w:r>
        <w:rPr>
          <w:color w:val="339933"/>
        </w:rPr>
        <w:t>degrees</w:t>
      </w:r>
      <w:r>
        <w:t xml:space="preserve"> </w:t>
      </w:r>
      <w:r>
        <w:rPr>
          <w:color w:val="339933"/>
        </w:rPr>
        <w:t>lower</w:t>
      </w:r>
      <w:r>
        <w:t>.</w:t>
      </w:r>
      <w:r>
        <w:t xml:space="preserve"> </w:t>
      </w:r>
      <w:r>
        <w:rPr>
          <w:color w:val="339933"/>
        </w:rPr>
        <w:t>that</w:t>
      </w:r>
      <w:r>
        <w:t xml:space="preserve"> </w:t>
      </w:r>
      <w:r>
        <w:rPr>
          <w:color w:val="339933"/>
        </w:rPr>
        <w:t>means</w:t>
      </w:r>
      <w:r>
        <w:t xml:space="preserve"> </w:t>
      </w:r>
      <w:r>
        <w:rPr>
          <w:color w:val="339933"/>
        </w:rPr>
        <w:t>they</w:t>
      </w:r>
      <w:r>
        <w:t xml:space="preserve"> </w:t>
      </w:r>
      <w:r>
        <w:rPr>
          <w:color w:val="339933"/>
        </w:rPr>
        <w:t>cook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half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time</w:t>
      </w:r>
      <w:r>
        <w:t xml:space="preserve"> </w:t>
      </w:r>
      <w:r>
        <w:rPr>
          <w:color w:val="339933"/>
        </w:rPr>
        <w:t>and</w:t>
      </w:r>
      <w:r>
        <w:t xml:space="preserve"> </w:t>
      </w:r>
      <w:r>
        <w:rPr>
          <w:color w:val="339933"/>
        </w:rPr>
        <w:t>they</w:t>
      </w:r>
      <w:r>
        <w:rPr>
          <w:color w:val="8E8E8E"/>
        </w:rPr>
        <w:t>'re</w:t>
      </w:r>
      <w:r>
        <w:t xml:space="preserve"> </w:t>
      </w:r>
      <w:r>
        <w:rPr>
          <w:color w:val="339933"/>
        </w:rPr>
        <w:t>ready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eat</w:t>
      </w:r>
      <w:r>
        <w:t xml:space="preserve"> </w:t>
      </w:r>
      <w:r>
        <w:rPr>
          <w:color w:val="339933"/>
        </w:rPr>
        <w:t>straight</w:t>
      </w:r>
      <w:r>
        <w:t xml:space="preserve"> </w:t>
      </w:r>
      <w:r>
        <w:rPr>
          <w:color w:val="339933"/>
        </w:rPr>
        <w:t>after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t>5</w:t>
      </w:r>
      <w:r>
        <w:t xml:space="preserve"> </w:t>
      </w:r>
      <w:r>
        <w:rPr>
          <w:color w:val="339933"/>
        </w:rPr>
        <w:t>minute</w:t>
      </w:r>
      <w:r>
        <w:t xml:space="preserve"> </w:t>
      </w:r>
      <w:r>
        <w:rPr>
          <w:color w:val="339933"/>
        </w:rPr>
        <w:t>resting</w:t>
      </w:r>
      <w:r>
        <w:t xml:space="preserve"> </w:t>
      </w:r>
      <w:r>
        <w:rPr>
          <w:color w:val="339933"/>
        </w:rPr>
        <w:t>time</w:t>
      </w:r>
      <w:r>
        <w:t>.</w:t>
      </w:r>
      <w:r>
        <w:t xml:space="preserve"> </w:t>
      </w:r>
    </w:p>
    <w:p>
      <w:r>
        <w:rPr>
          <w:color w:val="339933"/>
        </w:rPr>
        <w:t>uncle</w:t>
      </w:r>
      <w:r>
        <w:t xml:space="preserve"> </w:t>
      </w:r>
      <w:r>
        <w:rPr>
          <w:color w:val="FF0000"/>
        </w:rPr>
        <w:t>taida</w:t>
      </w:r>
      <w:r>
        <w:rPr>
          <w:color w:val="8E8E8E"/>
        </w:rPr>
        <w:t>'s</w:t>
      </w:r>
      <w:r>
        <w:t xml:space="preserve"> </w:t>
      </w:r>
      <w:r>
        <w:rPr>
          <w:color w:val="662DB9"/>
        </w:rPr>
        <w:t>trekking</w:t>
      </w:r>
      <w:r>
        <w:t xml:space="preserve"> </w:t>
      </w:r>
      <w:r>
        <w:rPr>
          <w:color w:val="339933"/>
        </w:rPr>
        <w:t>noodles</w:t>
      </w:r>
      <w:r>
        <w:t>: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0090CB"/>
        </w:rPr>
        <w:t>hiker</w:t>
      </w:r>
      <w:r>
        <w:rPr>
          <w:color w:val="8E8E8E"/>
        </w:rPr>
        <w:t>'s</w:t>
      </w:r>
      <w:r>
        <w:t xml:space="preserve"> </w:t>
      </w:r>
      <w:r>
        <w:rPr>
          <w:color w:val="339933"/>
        </w:rPr>
        <w:t>friend</w:t>
      </w:r>
      <w:r>
        <w:t>!</w:t>
      </w:r>
    </w:p>
    <w:p>
      <w:r>
        <w:rPr>
          <w:color w:val="339933"/>
        </w:rPr>
        <w:t>question</w:t>
      </w:r>
      <w:r>
        <w:t xml:space="preserve"> </w:t>
      </w:r>
      <w:r>
        <w:t>1</w:t>
      </w:r>
    </w:p>
    <w:p>
      <w:r>
        <w:rPr>
          <w:color w:val="339933"/>
        </w:rPr>
        <w:t>which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steps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662DB9"/>
        </w:rPr>
        <w:t>diagram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FF0000"/>
        </w:rPr>
        <w:t>affected</w:t>
      </w:r>
      <w:r>
        <w:t xml:space="preserve"> </w:t>
      </w:r>
      <w:r>
        <w:rPr>
          <w:color w:val="339933"/>
        </w:rPr>
        <w:t>by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new</w:t>
      </w:r>
      <w:r>
        <w:t xml:space="preserve"> </w:t>
      </w:r>
      <w:r>
        <w:rPr>
          <w:color w:val="0090CB"/>
        </w:rPr>
        <w:t>version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this</w:t>
      </w:r>
      <w:r>
        <w:t xml:space="preserve"> </w:t>
      </w:r>
      <w:r>
        <w:rPr>
          <w:color w:val="339933"/>
        </w:rPr>
        <w:t>product</w:t>
      </w:r>
      <w:r>
        <w:t>?</w:t>
      </w:r>
    </w:p>
    <w:p>
      <w:r>
        <w:rPr>
          <w:color w:val="339933"/>
        </w:rPr>
        <w:t>step</w:t>
      </w:r>
      <w:r>
        <w:t xml:space="preserve"> </w:t>
      </w:r>
      <w:r>
        <w:t>1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339933"/>
        </w:rPr>
        <w:t>step</w:t>
      </w:r>
      <w:r>
        <w:t xml:space="preserve"> </w:t>
      </w:r>
      <w:r>
        <w:t>2</w:t>
      </w:r>
    </w:p>
    <w:p>
      <w:r>
        <w:rPr>
          <w:color w:val="339933"/>
        </w:rPr>
        <w:t>step</w:t>
      </w:r>
      <w:r>
        <w:t xml:space="preserve"> </w:t>
      </w:r>
      <w:r>
        <w:t>3</w:t>
      </w:r>
    </w:p>
    <w:p>
      <w:r>
        <w:rPr>
          <w:color w:val="339933"/>
        </w:rPr>
        <w:t>step</w:t>
      </w:r>
      <w:r>
        <w:t xml:space="preserve"> </w:t>
      </w:r>
      <w:r>
        <w:t>4</w:t>
      </w:r>
    </w:p>
    <w:p>
      <w:r>
        <w:rPr>
          <w:color w:val="339933"/>
        </w:rPr>
        <w:t>question</w:t>
      </w:r>
      <w:r>
        <w:t xml:space="preserve"> </w:t>
      </w:r>
      <w:r>
        <w:t>2</w:t>
      </w:r>
    </w:p>
    <w:p>
      <w:r>
        <w:rPr>
          <w:color w:val="339933"/>
        </w:rPr>
        <w:t>what</w:t>
      </w:r>
      <w:r>
        <w:t xml:space="preserve"> </w:t>
      </w:r>
      <w:r>
        <w:rPr>
          <w:color w:val="339933"/>
        </w:rPr>
        <w:t>key</w:t>
      </w:r>
      <w:r>
        <w:t xml:space="preserve"> </w:t>
      </w:r>
      <w:r>
        <w:rPr>
          <w:color w:val="339933"/>
        </w:rPr>
        <w:t>element</w:t>
      </w:r>
      <w:r>
        <w:t xml:space="preserve"> </w:t>
      </w:r>
      <w:r>
        <w:rPr>
          <w:color w:val="339933"/>
        </w:rPr>
        <w:t>has</w:t>
      </w:r>
      <w:r>
        <w:t xml:space="preserve"> </w:t>
      </w:r>
      <w:r>
        <w:rPr>
          <w:color w:val="339933"/>
        </w:rPr>
        <w:t>been</w:t>
      </w:r>
      <w:r>
        <w:t xml:space="preserve"> </w:t>
      </w:r>
      <w:r>
        <w:rPr>
          <w:color w:val="339933"/>
        </w:rPr>
        <w:t>changed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this</w:t>
      </w:r>
      <w:r>
        <w:t xml:space="preserve"> </w:t>
      </w:r>
      <w:r>
        <w:rPr>
          <w:color w:val="339933"/>
        </w:rPr>
        <w:t>new</w:t>
      </w:r>
      <w:r>
        <w:t xml:space="preserve"> </w:t>
      </w:r>
      <w:r>
        <w:rPr>
          <w:color w:val="339933"/>
        </w:rPr>
        <w:t>product</w:t>
      </w:r>
      <w:r>
        <w:t>?</w:t>
      </w:r>
    </w:p>
    <w:p>
      <w:r>
        <w:rPr>
          <w:color w:val="339933"/>
        </w:rPr>
        <w:t>the</w:t>
      </w:r>
      <w:r>
        <w:t xml:space="preserve"> </w:t>
      </w:r>
      <w:r>
        <w:rPr>
          <w:color w:val="0090CB"/>
        </w:rPr>
        <w:t>preparation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339933"/>
        </w:rPr>
        <w:t>the</w:t>
      </w:r>
      <w:r>
        <w:t xml:space="preserve"> </w:t>
      </w:r>
      <w:r>
        <w:rPr>
          <w:color w:val="0090CB"/>
        </w:rPr>
        <w:t>ingredients</w:t>
      </w:r>
    </w:p>
    <w:p>
      <w:r>
        <w:rPr>
          <w:color w:val="339933"/>
        </w:rPr>
        <w:t>the</w:t>
      </w:r>
      <w:r>
        <w:t xml:space="preserve"> </w:t>
      </w:r>
      <w:r>
        <w:rPr>
          <w:color w:val="662DB9"/>
        </w:rPr>
        <w:t>packaging</w:t>
      </w:r>
    </w:p>
    <w:p>
      <w:r>
        <w:rPr>
          <w:color w:val="339933"/>
        </w:rPr>
        <w:t>the</w:t>
      </w:r>
      <w:r>
        <w:t xml:space="preserve"> </w:t>
      </w:r>
      <w:r>
        <w:rPr>
          <w:color w:val="0090CB"/>
        </w:rPr>
        <w:t>nutrients</w:t>
      </w:r>
    </w:p>
    <w:p>
      <w:r>
        <w:rPr>
          <w:color w:val="339933"/>
        </w:rPr>
        <w:t>or</w:t>
      </w:r>
    </w:p>
    <w:p>
      <w:r>
        <w:rPr>
          <w:color w:val="339933"/>
        </w:rPr>
        <w:t>question</w:t>
      </w:r>
      <w:r>
        <w:t xml:space="preserve"> </w:t>
      </w:r>
      <w:r>
        <w:t>2</w:t>
      </w:r>
    </w:p>
    <w:p>
      <w:r>
        <w:rPr>
          <w:color w:val="339933"/>
        </w:rPr>
        <w:t>what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one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0090CB"/>
        </w:rPr>
        <w:t>benefits</w:t>
      </w:r>
      <w:r>
        <w:t xml:space="preserve"> </w:t>
      </w:r>
      <w:r>
        <w:rPr>
          <w:color w:val="339933"/>
        </w:rPr>
        <w:t>of</w:t>
      </w:r>
      <w:r>
        <w:t xml:space="preserve"> </w:t>
      </w:r>
      <w:r>
        <w:rPr>
          <w:color w:val="339933"/>
        </w:rPr>
        <w:t>this</w:t>
      </w:r>
      <w:r>
        <w:t xml:space="preserve"> </w:t>
      </w:r>
      <w:r>
        <w:rPr>
          <w:color w:val="339933"/>
        </w:rPr>
        <w:t>new</w:t>
      </w:r>
      <w:r>
        <w:t xml:space="preserve"> </w:t>
      </w:r>
      <w:r>
        <w:rPr>
          <w:color w:val="339933"/>
        </w:rPr>
        <w:t>product</w:t>
      </w:r>
      <w:r>
        <w:t>?</w:t>
      </w:r>
    </w:p>
    <w:p>
      <w:r>
        <w:rPr>
          <w:color w:val="339933"/>
        </w:rPr>
        <w:t>saves</w:t>
      </w:r>
      <w:r>
        <w:t xml:space="preserve"> </w:t>
      </w:r>
      <w:r>
        <w:rPr>
          <w:color w:val="0090CB"/>
        </w:rPr>
        <w:t>resources</w:t>
      </w:r>
      <w:r>
        <w:t xml:space="preserve"> </w:t>
      </w:r>
      <w:r>
        <w:t>/</w:t>
      </w:r>
      <w:r>
        <w:t xml:space="preserve"> </w:t>
      </w:r>
      <w:r>
        <w:rPr>
          <w:color w:val="339933"/>
        </w:rPr>
        <w:t>adds</w:t>
      </w:r>
      <w:r>
        <w:t xml:space="preserve"> </w:t>
      </w:r>
      <w:r>
        <w:rPr>
          <w:color w:val="0090CB"/>
        </w:rPr>
        <w:t>convenience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339933"/>
        </w:rPr>
        <w:t>increases</w:t>
      </w:r>
      <w:r>
        <w:t xml:space="preserve"> </w:t>
      </w:r>
      <w:r>
        <w:rPr>
          <w:color w:val="0090CB"/>
        </w:rPr>
        <w:t>portions</w:t>
      </w:r>
    </w:p>
    <w:p>
      <w:r>
        <w:rPr>
          <w:color w:val="FF0000"/>
        </w:rPr>
        <w:t>reduces</w:t>
      </w:r>
      <w:r>
        <w:t xml:space="preserve"> </w:t>
      </w:r>
      <w:r>
        <w:rPr>
          <w:color w:val="662DB9"/>
        </w:rPr>
        <w:t>packaging</w:t>
      </w:r>
    </w:p>
    <w:p>
      <w:r>
        <w:rPr>
          <w:color w:val="FF0000"/>
        </w:rPr>
        <w:t>improves</w:t>
      </w:r>
      <w:r>
        <w:t xml:space="preserve"> </w:t>
      </w:r>
      <w:r>
        <w:rPr>
          <w:color w:val="0090CB"/>
        </w:rPr>
        <w:t>flavor</w:t>
      </w:r>
    </w:p>
    <w:p>
      <w:r>
        <w:rPr>
          <w:color w:val="339933"/>
        </w:rPr>
        <w:t>question</w:t>
      </w:r>
      <w:r>
        <w:t xml:space="preserve"> </w:t>
      </w:r>
      <w:r>
        <w:t>3</w:t>
      </w:r>
    </w:p>
    <w:p>
      <w:r>
        <w:rPr>
          <w:color w:val="339933"/>
        </w:rPr>
        <w:t>what</w:t>
      </w:r>
      <w:r>
        <w:t xml:space="preserve"> </w:t>
      </w:r>
      <w:r>
        <w:rPr>
          <w:color w:val="339933"/>
        </w:rPr>
        <w:t>marketing</w:t>
      </w:r>
      <w:r>
        <w:t xml:space="preserve"> </w:t>
      </w:r>
      <w:r>
        <w:rPr>
          <w:color w:val="0090CB"/>
        </w:rPr>
        <w:t>technique</w:t>
      </w:r>
      <w:r>
        <w:t xml:space="preserve"> </w:t>
      </w:r>
      <w:r>
        <w:rPr>
          <w:color w:val="339933"/>
        </w:rPr>
        <w:t>is</w:t>
      </w:r>
      <w:r>
        <w:t xml:space="preserve"> </w:t>
      </w:r>
      <w:r>
        <w:rPr>
          <w:color w:val="339933"/>
        </w:rPr>
        <w:t>used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339933"/>
        </w:rPr>
        <w:t>this</w:t>
      </w:r>
      <w:r>
        <w:t xml:space="preserve"> </w:t>
      </w:r>
      <w:r>
        <w:rPr>
          <w:color w:val="662DB9"/>
        </w:rPr>
        <w:t>ad</w:t>
      </w:r>
      <w:r>
        <w:t>?</w:t>
      </w:r>
    </w:p>
    <w:p>
      <w:r>
        <w:rPr>
          <w:color w:val="0090CB"/>
        </w:rPr>
        <w:t>identifying</w:t>
      </w:r>
      <w:r>
        <w:t xml:space="preserve"> </w:t>
      </w:r>
      <w:r>
        <w:t>/</w:t>
      </w:r>
      <w:r>
        <w:t xml:space="preserve"> </w:t>
      </w:r>
      <w:r>
        <w:rPr>
          <w:color w:val="662DB9"/>
        </w:rPr>
        <w:t>equating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company</w:t>
      </w:r>
      <w:r>
        <w:t xml:space="preserve"> </w:t>
      </w:r>
      <w:r>
        <w:rPr>
          <w:color w:val="339933"/>
        </w:rPr>
        <w:t>with</w:t>
      </w:r>
      <w:r>
        <w:t xml:space="preserve"> </w:t>
      </w:r>
      <w:r>
        <w:rPr>
          <w:color w:val="339933"/>
        </w:rPr>
        <w:t>the</w:t>
      </w:r>
      <w:r>
        <w:t xml:space="preserve"> </w:t>
      </w:r>
      <w:r>
        <w:rPr>
          <w:color w:val="339933"/>
        </w:rPr>
        <w:t>customer</w:t>
      </w:r>
      <w:r>
        <w:t xml:space="preserve"> </w:t>
      </w:r>
      <w:r>
        <w:t>(</w:t>
      </w:r>
      <w:r>
        <w:rPr>
          <w:color w:val="339933"/>
        </w:rPr>
        <w:t>key</w:t>
      </w:r>
      <w:r>
        <w:t>)</w:t>
      </w:r>
    </w:p>
    <w:p>
      <w:r>
        <w:rPr>
          <w:color w:val="662DB9"/>
        </w:rPr>
        <w:t>advocating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662DB9"/>
        </w:rPr>
        <w:t>transformation</w:t>
      </w:r>
      <w:r>
        <w:t xml:space="preserve"> </w:t>
      </w:r>
      <w:r>
        <w:rPr>
          <w:color w:val="339933"/>
        </w:rPr>
        <w:t>in</w:t>
      </w:r>
      <w:r>
        <w:t xml:space="preserve"> </w:t>
      </w:r>
      <w:r>
        <w:rPr>
          <w:color w:val="0090CB"/>
        </w:rPr>
        <w:t>behavior</w:t>
      </w:r>
    </w:p>
    <w:p>
      <w:r>
        <w:rPr>
          <w:color w:val="339933"/>
        </w:rPr>
        <w:t>linking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a</w:t>
      </w:r>
      <w:r>
        <w:t xml:space="preserve"> </w:t>
      </w:r>
      <w:r>
        <w:rPr>
          <w:color w:val="662DB9"/>
        </w:rPr>
        <w:t>celebrity</w:t>
      </w:r>
      <w:r>
        <w:t xml:space="preserve"> </w:t>
      </w:r>
      <w:r>
        <w:rPr>
          <w:color w:val="662DB9"/>
        </w:rPr>
        <w:t>lifestyle</w:t>
      </w:r>
      <w:r>
        <w:t xml:space="preserve"> </w:t>
      </w:r>
    </w:p>
    <w:p>
      <w:r>
        <w:rPr>
          <w:color w:val="0090CB"/>
        </w:rPr>
        <w:t>appealing</w:t>
      </w:r>
      <w:r>
        <w:t xml:space="preserve"> </w:t>
      </w:r>
      <w:r>
        <w:rPr>
          <w:color w:val="339933"/>
        </w:rPr>
        <w:t>to</w:t>
      </w:r>
      <w:r>
        <w:t xml:space="preserve"> </w:t>
      </w:r>
      <w:r>
        <w:rPr>
          <w:color w:val="339933"/>
        </w:rPr>
        <w:t>basic</w:t>
      </w:r>
      <w:r>
        <w:t xml:space="preserve"> </w:t>
      </w:r>
      <w:r>
        <w:rPr>
          <w:color w:val="0090CB"/>
        </w:rPr>
        <w:t>economics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